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a85a47" w14:textId="4a85a47">
      <w:pPr>
        <w15:collapsed w:val="false"/>
      </w:pPr>
      <w:r>
        <w:t/>
      </w:r>
      <w:r>
        <w:rPr>
          <w:b w:val="true"/>
        </w:rPr>
        <w:t xml:space="preserve">Exposure: Bariatric surgery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OPCS4 codes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opcs4code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description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Attention to connection of stomach to jejunum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Attention to connection of stomach to transposed jejunum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G486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Attention to gastric balloon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G482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Attention to gastric bubble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G511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Bypass of dudenum by anastomosis of stomach to jejunum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G612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Bypass of jejunum by anastomosis of jejunum to ileum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Bypass of stomach by anastomosis of stomach to duodenum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Bypass of stomach by anastomosis of stomach to jejunum NEC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Bypass of stomach by anastomosis of stomach to transposed jejunum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Closure of connection of stomach to duodenum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Conversion from previous anastomosis of stomach to transposed jejunum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Conversion of anastomosis of stomach to transposed jejunum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G716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Duodenal switch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G543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Endoscopic insertion of tubal prosthesis into duodenum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Gastroplasty NEC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G485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Insertion of gastric balloon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G481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Insertion of gastric bubble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G518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Other specified bypass of duosenum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G618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Other specified bypass of jejunum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Other specified conneciton of stomach to transposed jejunum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Other specified other connection of stomach to jejunum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Other specified plastic operations on stomach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G548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Other specified therapeutic endoscopic operatons on duodenum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G288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other specified partial excision of stomach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G281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Partial gastrectomy and anastomosis of stomach to duodenum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G282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Partial gastrectomy and anastomosis of stomach to transposed jejunum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Partitioning of stomach NEC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Partitioning of stomach using band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Partitioning of stomach using staples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G283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Patrial gastrectomy and anastomosis of stomach to jejunum NEC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Revision of anastomosis of stomach to jejunum NEC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revision of anastomosis of stomach to transposed jejunum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G284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Sleeve gastrectomy and duodenal switch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G285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Sleeve gastrectomy NEC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G519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Unspecified bypass of duodenum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G619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Unspecified bypass of jejunum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Unspecified connection of stomach to transposed jejunum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Unspecified other conneciton of stomach to jejunum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G289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Unspecified partial excision of stomach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G309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Unspecified pastic operations on stomach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G549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Unspecified therapeutic endoscopic operations on duodenum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Readcodes and Medcodes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readcode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readterm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23908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1Partial excision of stomach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7614500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109364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Attention to connection of stomach to duodenum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7616500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102072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Attention to connection of stomach to jejunum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761H600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103346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Attention to gastric balloon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761H100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65816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Attention to gastric bubble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7611011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90292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Balfour partial gastrectomy and gastroduodenostomy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7611012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8405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Billroth I partial gastrectomy &amp; gastroduodenal anastomosis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7611211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31927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Billroth II partial gastrectomy and gastroenterostomy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7633100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19929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Bypass of jejunum by anastomosis of jejunum to ileum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7614000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10998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Bypass of stomach by anastomosis of oesophagus to duodenum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7614100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40977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Bypass of stomach by anastomosis of stomach to duodenum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7616000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7082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Bypass of stomach by anastomosis of stomach to jejunum NEC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7615000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39797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Bypass stomach by anastomosis stomach to transposed jejunum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7614400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102748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Closure of connection of stomach to duodenum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7615300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101958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Closure of connection of stomach to transposed jejunum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7611800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96161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Completion gastrectomy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19238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Connection of stomach to duodenum NEC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7614z00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16300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Connection of stomach to duodenum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7615.00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56776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Connection of stomach to transposed jejunum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7616200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99054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Conversion to anastomosis of stomach to jejunum NEC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7615200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70735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Conversion to anastomosis of stomach to transposed jejunum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7611A00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96066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Distal partial gastrectomy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7642500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90517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Duodenal switch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7624200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42187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Endoscopic insertion of tubal prosthesis into duodenum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7616011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14831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Gastroenterostomy NEC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7616012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10997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Gastrojejunostomy NEC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7613000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14910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Gastroplasty NEC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7611212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56125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Hofmeister valved gastrectomy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761H011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99860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Insertion of gastric balloon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761H500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102551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Insertion of gastric balloon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761H000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21490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Insertion of gastric bubble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7614111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43318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Jaboulay gastroduodenostomy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7613200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18863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Laparoscopic adjustable gastric banding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7616600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95929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Laparoscopic gastric bypass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7611600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89148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Laparoscopic sleeve gastrectomy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7613600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97691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Maintenance of gastric band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7616013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92957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Mason high gastric bypass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7613111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59622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Mason vertical banded gastroplasty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7611213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92891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Mayo partial gastrectomy and retrocolic gastroenterostomy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7616014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54526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Mayo-Ward gastrojejunostomy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7611214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69527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Moynihan partial gastrectomy &amp; retrocolic gastroenterostomy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7616300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10442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Open reduction of intussusception of gastroenterostomy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7616.00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68534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connection of stomach to jejunum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7616z00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66597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connection of stomach to jejunum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7614y00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66753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specified connection of stomach to duodenum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7615y00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64130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specified connection of stomach to transposed jejunum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7616y00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94126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specified other connection of stomach to jejunum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7611y00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52260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specified partial excision of stomach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7613y00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62471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specified plastic operation on stomach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7611z00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16437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Partial excision of stomach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7611.11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1291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Partial gastrectomy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7611100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70307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Partial gastrectomy &amp; anastomosis stomach to transp jejunum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7611000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16266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Partial gastrectomy and anastomosis of stomach to duodenum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7611200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48923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Partial gastrectomy and anastomosis stomach to jejunum NEC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7611216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8345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Partial gastrectomy and gastrojejunostomy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7611300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55472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Partial gastrectomy preserving pylorus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7613100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34119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Partitioning of stomach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7613500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90600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Partitioning of stomach NEC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7613300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88474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Partitioning of stomach using band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7613400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56926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Partitioning of stomach using staples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7613z00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32581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Plastic operation on stomach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7613.00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22741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Plastic operations on stomach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7611215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16917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Polya partial gastrectomy and anastomosis stomach to jejunum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7616015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48417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Printer high gastric bypass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7611900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98555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Proximal gastrectomy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761H400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100385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Removal of gastric balloon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761A500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90454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Removal of gastric band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7642600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102948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Reversal of duodenal switch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7614200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73406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Revision of anastomosis of stomach to duodenum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7616100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63496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Revision of anastomosis of stomach to jejunum NEC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7615100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100915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Revision of anastomosis of stomach to transposed jejunum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7611400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93378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Sleeve gastrectomy and duodenal switch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7611500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89259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Sleeve gastrectomy NEC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7611700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96840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Wedge resection of stomach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Outcome: Fracture</w:t>
      </w:r>
    </w:p>
    <w:p>
      <w:r>
        <w:t/>
      </w:r>
      <w:r>
        <w:t xml:space="preserve">Fracture is made up of 3 groups, osteoporotic fracture which is all fractures mentioned below, Major fracture (Hip, Shoulder, Vertebral and Forearm) and Peripheral fracture (Forearm and Lower leg).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Osteoporotic fracture,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readcode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readterm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S2...11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5929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Arm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S294000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95633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 fractures involving multiple regions of both upper limbs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SR15000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103049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 fractures involving multiple regions upper with lower lmb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7K1K.00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24715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(or no) reduction of fracture and external fixation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7K1J.00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6248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(or no) reduction of fracture and internal fixation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S106000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72404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compression fracture sacrum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1591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acetabulum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S130z00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45527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acetabulum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S130200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73479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acetabulum, anterior column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S130000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72525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acetabulum, anterior lip alone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S130600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98267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acetabulum, double column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S130400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69418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acetabulum, floor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S130300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57923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acetabulum, posterior column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S130100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94649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acetabulum, posterior lip alone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7317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ankle, bimalleolar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S344100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52371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ankle, bimalleolar, high fibular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S344000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42969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ankle, bimalleolar, low fibular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7340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ankle, lateral malleolus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S342100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35620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ankle, lateral malleolus, high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S342000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7135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ankle, lateral malleolus, low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6286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ankle, medial malleolus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S346.00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10009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ankle, trimalleolar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S346100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52346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ankle, trimalleolar, high fibular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S346000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56525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ankle, trimalleolar, low fibular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S34x.00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4737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ankle,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S350000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57924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calcaneus, extra-articular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S350100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34723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calcaneus, intra-articular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S240700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17606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capitate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S200300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29899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clavicle, lateral end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S200100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44711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clavicle, medial end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S200200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28307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clavicle, shaft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S352300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4310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cuboid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S134800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34195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dislocation of sacro-iliac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S312.00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28954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distal femur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S312600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54242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distal femur, bicondylar (T-Y fracture)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S312x00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55327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distal femur, comminuted/intra-articular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S312500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38355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distal femur, lateral condyle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S312400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45562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distal femur, medial condyle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S312300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5332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distal femur, supracondylar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S224900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53677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distal humerus, bicondylar (T-Y fracture)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S224800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28393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distal humerus, capitellum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S224200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18394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distal humerus, lateral condyle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S224600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8661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distal humerus, lateral epicondyle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S224300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40367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distal humerus, medial condyle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S224700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28724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distal humerus, medial epicondyle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S224100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6893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distal humerus, supracondylar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27719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distal tibia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S334000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34151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distal tibia, extra-articular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S334100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8465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distal tibia, intra-articular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S330800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52499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fibula, head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S330900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52322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fibula, neck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SR16000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57223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inv thorax wth low back and pelvis and limbs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S352600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49847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lateral cuneiform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S120900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11004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multiple ribs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S352111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30611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astragalus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S200.00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33749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clavicle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S200z00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28179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clavicle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S200000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44715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clavicle, unspecified part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S118.00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51018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coccyx with spinal cord lesion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S118z00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101517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coccyx with spinal cord lesion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S352H00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36304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cuneiforms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S312z00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61802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distal femur not otherwise 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S312000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53279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distal femur,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S339000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6839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distal fibula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S224400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32348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distal humerus, condyle(s)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S224x00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62833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distal humerus, multiple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S224z00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33540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distal humerus, not otherwise 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S224500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52083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distal humerus, trochlea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S33C.00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100202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distal tibia and fibula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S120800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68652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eight or more ribs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S224000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33720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elbow, unspecified part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S312100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6320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femoral condyle,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S312.11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22329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femur, distal end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S312200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21922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femur, lower epiphysis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S310.00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6868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femur, shaft or unspecified part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S310000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37662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femur, unspecified part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S33x100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4304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fibula, unspecified part,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S120500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55424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five ribs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S120400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34197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four ribs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S222000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19186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humerus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S134000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40643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ilium,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S370.00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40368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lower limb, level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S120100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16494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one rib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S12y000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95839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other parts of bony thorax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S13y.00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28375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pelvis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S230000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33933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proximal forearm, unspecified part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43570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proximal radius and ulna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S230400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34371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proximal ulna, comminuted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S23x100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17952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radius (alone),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S23x.00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15764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radius and ulna, unspecified part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S120z00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28244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rib(s)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S120000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7831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rib,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S116.00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57444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sacrum with spinal cord lesion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S116z00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99376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sacrum with spinal cord lesion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S210.00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27620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scapula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S210z00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57592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scapula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S210000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38028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scapula, unspecified part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S120700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90494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seven ribs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S310z00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52318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shaft or unspecified part,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S120600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65484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six ribs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15376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the distal humerus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S320.00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33393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the patella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S230900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33883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the proximal radius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S330000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28550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the proximal tibia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S230500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34426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the proximal ulna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S232100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42864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the radial shaft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S120300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56384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three ribs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44830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tibia and fibula, proximal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S330200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54280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tibia and fibula, proximal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S330z00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42978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tibia and fibula, proximal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S332200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33520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tibia and fibula, shaft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S332z00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55464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tibia and fibula, shaft,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S33x200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4572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tibia and fibula, unspecified part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S33x.00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29109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tibia and fibula, unspecified part,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S33xz00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41971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tibia and fibula, unspecified part,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S33x000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tibia, unspecified part,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29121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tibia/fibula, shaft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S330011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53951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tibial condyles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S330012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22761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tibial tuberosity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S120200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40533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two ribs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S230100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9538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olecranon, extra-articular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S230B00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12063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olecranon, intra-articular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S320400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41287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patella, comminuted (stellate)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S320200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44329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patella, distal pole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S320100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50549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patella, proximal pole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S320000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49526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patella, transverse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S320300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54660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patella, vertical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S134500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40587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pelvis, anterior inferior iliac spine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S134400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28234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pelvis, anterior superior iliac spine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S108.00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14834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pelvis, coccyx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S134600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27854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pelvis, iliac wing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S134300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41698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pelvis, ischial tuberosity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S134100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34708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pelvis, ischium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S132100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6667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pelvis, multiple pubic rami - stable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S132200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46592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pelvis, multiple pubic rami - unstable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S132000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7004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pelvis, single pubic ramus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S302200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29145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proximal femur, subtrochanteric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S330100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33656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proximal fibula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S230800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34370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proximal radius, comminuted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S330500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40164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proximal tibia, bicondylar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S330400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22370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proximal tibia, lateral condyle (plateau)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S330300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18840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proximal tibia, medial condyle (plateau)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5302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pubis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S132z00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28702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pubis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S232300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35031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radius and ulna, middle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S230A00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44538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radius and ulna, proximal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S230600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7009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radius, head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rib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S106.00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15877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sacrum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S210100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16389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scapula, acromion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S210400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5344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scapula, blade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S210200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34907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scapula, coracoid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S210300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4029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scapula, glenoid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S210600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36332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scapula, neck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S210500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48859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scapula, spine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S310100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24674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shaft of femur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S332100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28426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shaft of fibula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S332000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34021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shaft of tibia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S330600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33768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spine, tibia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3983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sternum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S352A00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45664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talus, body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S352800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37450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talus, head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S352900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46955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talus, neck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S330700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38733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tubercle, tibia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S4A0100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27718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fracture-dislocation acromio-clavicular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S4B0.00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33687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fracture-dislocation elbow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S4B0000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9468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fracture-dislocation elbow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S4J0100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34910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fracture-dislocation of pelvis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S4J0000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65155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fracture-dislocation of sternum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S4A0.00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8348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fracture-dislocation shoulder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S4A0000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33704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fracture-dislocation shoulder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S4G0.00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34302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fracture-dislocation, ankle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S4F0.00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40653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fracture-dislocation, knee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S4F4.00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29981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fracture-dislocation, patello-femoral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S4A2100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24534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fracture-subluxation acromio-clavicular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S4B2.00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58752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fracture-subluxation elbow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S4B2000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67036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fracture-subluxation elbow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S4J2100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34212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fracture-subluxation of pelvis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S4J2000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62631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fracture-subluxation of sternum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S4A2.00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35789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fracture-subluxation shoulder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S4A2000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60580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fracture-subluxation shoulder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S4G2.00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59411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fracture-subluxation, ankle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S4F2.00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33666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fracture-subluxation, knee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S4F6.00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40650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fracture-subluxation, patello-femoral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SR12000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92830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fractures involving multiple regions of one upp limb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S280.00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47478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ill-defined fractures of upper limb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S292000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40976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multiple fractures of clavicle, scapula and humerus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7K1L800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6106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reduction of fracture of ankle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7K1LE00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7034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reduction of fracture of elbow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7K1L500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18962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reduction of fracture of femur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7K1LB00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11453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reduction of fracture of hallux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7K1L600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8800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reduction of fracture of knee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7K1LC00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55077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reduction of fracture of lower limb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7K1LJ00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8885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reduction of fracture of thumb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7K1L700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5886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reduction of fracture of tibia and or fibula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7K1LN00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38131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reduction of fracture of upper limb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S134700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52470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vertical fracture of ilium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S106100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72600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vertical fracture of sacrum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S20..11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4211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Collar bone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S120A00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8968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Cough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S127100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28538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Cough fracture of ribs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N331500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46894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Drug-induced osteoporosis with pathological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S224.11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1250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Elbow fracture - closed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S10B400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9072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acetabulum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ankle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S34z.00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9212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ankle,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S12X.00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54353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bony thorax, part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S20..00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483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clavicle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S20z.00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28066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clavicle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S10B200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835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coccyx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S31z.00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520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femur,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S339.00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806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fibula alone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517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humerus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S22z.00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10382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humerus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S10B300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27922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ilium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S349.00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6731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lateral malleolus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S315.00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8589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lower end of femur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S228.00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1548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lower end of humerus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S338.00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10007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lower end of tibia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S3X..00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11275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lower leg, part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S3...00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8891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lower limb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S37..00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33903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lower limb, level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S348.00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5009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medial malleolus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S12y.00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99895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other parts of bony thorax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S32..00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235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patella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S32z.00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35011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patella,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S10B500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2328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pubis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S127.00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9688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rib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56961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rib(s), sternum, larynx and trachea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S12z.00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45723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rib(s), sternum, larynx or trachea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S10B100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3675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sacrum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S21..00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1177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scapula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S21z.00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33870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scapula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S314.00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8646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shaft of femur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S227.00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30659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shaft of humerus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S337.00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7723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shaft of tibia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S128.00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11969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sternum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S33A.00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78444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tibia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2630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tibia and fibula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S33z.00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25485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tibia and fibula,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S23x211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ulna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S237.00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2303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upper end of radius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S336.00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6917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upper end of tibia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S236.00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33404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upper end of ulna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S2...00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6195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upper limb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S2z..00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30076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upper limb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S2A..00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33882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upper limb, level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738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or disruption of pelvis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S336000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101031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tibial plateau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N331N00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93497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Fragility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N331M00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11503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Fragility fracture due to unspecified osteoporosis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S350.11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8263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Heel bone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N331600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27597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Idiopathic osteoporosis with pathological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S28..11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1179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Ill-defined fracture of arm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S28..00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49267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Ill-defined fractures of upper limb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S28z.00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2660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Ill-defined fractures of upper limb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S3...11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2603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Leg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S33x.11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35253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Lower leg fracture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N331N11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93981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Minimal trauma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N331M11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93705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Minimal trauma fracture due to unspecified osteoporosis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S29..11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31708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Multiple fractures of arm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S292.00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16944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Multiple fractures of clavicle, scapula and humerus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S3x3.00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9348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Multiple fractures of lower leg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S242300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4725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Multiple fractures of metacarpal bones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S127000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10696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Multiple fractures of ribs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S29..13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68899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Multiple fractures of sternum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S29..12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17107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Multiple rib fractures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N331300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33526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Osteoporosis of disuse with pathological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S31..00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8040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fracture of femur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33961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or multiple closed fracture of pelvis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S134z00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11639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or multiple closed fracture of pelvis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S130y00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59904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specified closed fracture acetabulum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S132y00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38895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specified closed fracture pubis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N331B00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38395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Postmenopausal osteoporosis with pathological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S12z.11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11378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Rib fracture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S21..11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10735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Shoulder blade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S12z.12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27818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Sternum fracture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S305.00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8243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Subtrochanteric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S310012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20893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Upper leg fracture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Zw01.00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53007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[Q] Fractures involving the epiphyseal plate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Zw02500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94530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[Q] Refracture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ZV66400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47528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[V]Convalescence after treatment of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ZV67400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8594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[V]Fracture follow-up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SR1z000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73336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[X]Closed multiple fractures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Syu8D00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103024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[X]Fracture of lower leg, part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Syu6500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53068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[X]Fracture of other &amp; unspecified parts of wrist and hand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Syu9400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97380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[X]Fracture of other tarsal bones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Syu7200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73113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[X]Fractures of other parts of femur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Syu8300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96939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[X]Fractures of other parts of lower leg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Syu4200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97352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[X]Multiple fractures of clavicle, scapula and humerus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NyuB000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57301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[X]Other osteoporosis with pathological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NyuB800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18825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[X]Unspecified osteoporosis with pathological fracture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Hip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readcode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readterm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7K1J011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53670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 red intracaps frac neck femur fix-Garden cannulated screw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7K1J012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40999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 red intracaps fract neck femur fix - Smith-Petersen nail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S300400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36391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head of femur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S302011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19387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femur, greater trochanter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S302400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8648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femur, intertrochanteric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S302012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48337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femur, lesser trochanter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S300y11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68229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femur, subcapital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S300A00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45779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femur, upper epiphysis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S30y.00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18273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neck of femur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5301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proximal femur, pertrochanteric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S30w.00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24276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unspecified proximal femur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S300300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52194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proximal femur, basicervical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S302100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45141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proximal femur, intertrochanteric, two part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S300200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65690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proximal femur, midcervical section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S300y00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49209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proximal femur, other transcervical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S300600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34351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proximal femur, subcapital, Garden grade I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S300700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33957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proximal femur, subcapital, Garden grade II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S300800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36599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proximal femur, subcapital, Garden grade III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S300900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34078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proximal femur, subcapital, Garden grade IV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38489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proximal femur, transcervical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S300z00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62966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proximal femur, transcervical,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S300100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69919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proximal femur, transepiphyseal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S300311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51861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fracture, base of neck of femur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7K1L400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6660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reduction of fracture of hip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7K1Jd00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39322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reduction of intracapsular # NOF internal fixat DHS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S302z00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44735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Cls # of proximal femur, pertrochanteric section,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S300000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39984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Cls # prox femur, intracapsular section,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S300500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17019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Cls # prox femur, subcapital, Garden grade unspec.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S302300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51216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Cls # proximal femur, intertrochanteric, comminuted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S302000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19117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Cls # proximal femur, trochanteric section,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7K1J013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57514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Cls red+int fxn prox femoral #+Richard's cannulat hip screw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7K1J000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8719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Cls red+int fxn proximal femoral #+screw/nail device alone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7K1D01E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9792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DHS - Dynamic hip screw primary fixation of neck of femur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7K1D01F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12544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Dynamic hip screw primary fixation of neck of femur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2225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neck of femur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S30..11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1994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Hip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S30y.11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10570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Hip fracture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S304.00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28965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Pertrochanteric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7K1JC00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54819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Prim cls rd+int fxn prox fem #+screw/nail+intramdulry device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7K1JB00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55386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Primary cls red+int fxn prox fem #+screw/nail device alone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7K1JD00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46959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Primary cls red+int fxn prox fem #+screw/nail+plate device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7K1K500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102313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Primary cls reduction+external fixation proximal femoral #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7K1K300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70018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Primary external fixation(without reduction) prox femoral #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7K1J500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35004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Primary int fxn(no red) prox fem #+screw/nail device alone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7K1J700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38856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Primary int fxn(no red) prox fem #+screw/nail+plate device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7K1J600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44594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Primary int fxn(no red) prox fem #+scrw/nail+intramed device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7K1Y000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107358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Remanip intracap fract neck fem and fix using nail or screw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Shoulder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readcode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readterm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S222100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27886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humerus, shaft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36464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humerus, shaft or unspecified part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S222z00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61378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humerus, shaft or unspecified part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S220500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52406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humerus, upper epiphysis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S220z00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38353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proximal humerus not otherwise 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S220200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33489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proximal humerus, anatomical neck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S220000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44721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proximal humerus, unspecified part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11222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the proximal humerus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S220700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29137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proximal humerus, four part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S220300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11044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proximal humerus, greater tuberosity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S220400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28739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proximal humerus, head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S220100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11313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proximal humerus, neck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S220600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40330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proximal humerus, three part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7K1LF00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6379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reduction of fracture of humerus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7K1LG00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7428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reduction of fracture of shoulder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S226.00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2101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upper end of humerus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Syu4300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52457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[X]Fracture of other parts of shoulder and upper arm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Syu4400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53866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[X]Fracture of shoulder and upper arm, unspecified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Vertebral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readcode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readterm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7J41500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90472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Balloon kyphoplasty of fracture of spine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3888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lumbar vertebra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S104000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42968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lumbar vertebra, burst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S104500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95842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lumbar vertebra, posterior arch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S104300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35096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lumbar vertebra, spinous process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S104200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61150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lumbar vertebra, spondylolysis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S104400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29089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lumbar vertebra, transverse process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S104600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95585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lumbar vertebra, tricolumnar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S104100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8266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lumbar vertebra, wedge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S114.00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44059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lumbar spine with spinal cord lesion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S11x.00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30956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spine with spinal cord lesion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S10x.00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3573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spine, unspecified,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S112z00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73611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thoracic spine with cord lesion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S112.00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35849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thoracic spine with spinal cord lesion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27404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thoracic vertebra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S102z00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41138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thoracic vertebra not otherwise 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S102000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39816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thoracic vertebra, burst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S102500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99516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thoracic vertebra, posterior arch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S102300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64872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thoracic vertebra, spinous process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S102200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96659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thoracic vertebra, spondylolysis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S102400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48886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thoracic vertebra, transverse process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S102100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28524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thoracic vertebra, wedge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S150000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35260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multiple fractures of thoracic spine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S114500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73788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spinal fracture with cauda equina lesion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S114100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95529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spinal fracture with complete lumbar cord lesion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S114000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49567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spinal fracture with unspecified lumbar cord lesion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S112700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31545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Cls spinal fracture with complete thorac cord lesion, T7-12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S112A00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102043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Cls spinal fracture with posterior thorac cord lesion, T7-12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S112600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43091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Cls spinal fracture with unspec thoracic cord lesion, T7-12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S112000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108484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Cls spinal fracture with unspec thoracic cord lesion,T1-6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S112100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48958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Cls spinal fracture wth complete thoracic cord lesion,T1-6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N1y1.00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16895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Fatigue fracture of vertebra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S10B.00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12406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lumbar spine and pelvis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S10B000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10990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lumbar vertebra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8255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spine without mention of spinal cord injury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S10z.00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34166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spine without mention of spinal cord lesion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S15..00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5381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thoracic vertebra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S10..12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4409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vertebra without spinal cord lesion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S10B600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8613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Multiple fractures of lumbar spine and pelvis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S150.00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11277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Multiple fractures of thoracic spine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N331A00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48772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Osteoporosis + pathological fracture cervical vertebrae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N331800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17377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Osteoporosis + pathological fracture lumbar vertebrae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N331900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12673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Osteoporosis + pathological fracture thoracic vertebrae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S102y00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11770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specified closed fracture thoracic vertebra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N331100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30352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Pathological fracture of lumbar vertebra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N331000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30616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Pathological fracture of thoracic vertebra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7J42600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51521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Primary bedrest stabilisation of spinal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7J42900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71006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Primary cast stabilisation of spinal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7J41300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88269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Vertebroplasty of fracture of spine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Forearm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readcode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readterm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S234A00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50053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Closd dorsal Barton's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S234F00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10033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Barton's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Colles'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S234A12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107741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dorsal Barton fracture-subluxation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S234A11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57736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dorsal Barton's fracture-dislocation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S240F00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73165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carpal bones, multiple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S4C0.00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34429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dislocation of wrist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S234D00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19058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distal radius, extra-articular, other type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S234C00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44844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distal radius, intra-articular, die-punch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S234E00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28293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distal radius, intra-articular, other type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40476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distal ulna,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S240.00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15666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carpal bone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S240z00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33929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carpal bone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S240000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57979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carpal bone,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27591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forearm, lower end,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18389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forearm, lower end,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S23x000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50654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forearm,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S240y00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56886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other carpal bone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S230z00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42957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proximal forearm not otherwise 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18299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radius and ulna, lower end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S23xz00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36328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radius and ulna,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26324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radius and ulna, shaft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S232z00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33808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radius and ulna, shaft,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S232000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51364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radius, shaft,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1742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the distal radius,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S23x300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4359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the radius and ulna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S232200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44790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the ulnar shaft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S23x200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24621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ulna (alone),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S230200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17822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ulna, coronoid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42076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ulna, lower epiphysis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9165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of ulna, styloid process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S234B00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6915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radial styloid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28708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radius and ulna, distal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S230700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7660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radius, neck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S4C0000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17922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fracture-dislocation distal radio-ulnar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S4C0200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67584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fracture-dislocation mid carpal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S4C0100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38408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fracture-dislocation radiocarpal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S4B0100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62960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fracture-dislocation superior radio-ulnar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S4C0300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27783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fracture-dislocation, carpometacarpal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S4C2200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103524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fracture-subluxation mid carpal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S4C2.00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17921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fracture-subluxation of the wrist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S4C2y00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100350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fracture-subluxation other carpal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S4C2100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50148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fracture-subluxation radiocarpal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S4B2100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104356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fracture-subluxation superior radio-ulnar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S4C2300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68595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fracture-subluxation, carpometacarpal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S4C2000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44652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fracture-subluxation, distal radio-ulnar jt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S234800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40268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Galeazzi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S230300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2662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Monteggia's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7K1LL00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6942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reduction of fracture of radius and or ulna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7K1LM00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5951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reduction of fracture of wrist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2862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Smith's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S234912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65636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volar Barton fracture-subluxation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S234900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11066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volar Barton's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S234911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53689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volar Barton's fracture-dislocation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S344.11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14826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Dupuytren's fracture, fibula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S234211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23987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Dupuytren's fracture, radius - closed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S23..11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10640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Forearm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S242.00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8056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at wrist and hand level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S24..00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22375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carpal bone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S24z.00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43792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carpal bone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S23C.00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6213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lower end of both ulna and radius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S23B.00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199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lower end of radius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6825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radius and ulna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S23z.00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909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radius and ulna,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S23x111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137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radius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S239.00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7988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shaft of radius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S238.00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8382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shaft of ulna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S23A.00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10149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shafts of both ulna and radius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S4C..00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18614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Fracture-dislocation or subluxation of wrist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S234G00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102302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Greenstick fracture of distal radius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S24..11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10167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Hand fracture - carpal bone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S293.00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8915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Multiple fractures of forearm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S234111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52389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Smith's fracture - closed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S234.11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203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Wrist fracture - closed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Syu5400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52977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[X]Fracture of forearm,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Syu6300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102155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[X]Fracture of other carpal bone(s)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Syu5300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102916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[X]Fracture of other parts of forearm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Lower leg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readcode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readterm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7317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ankle, bimalleolar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S344100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52371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ankle, bimalleolar, high fibular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S344000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42969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ankle, bimalleolar, low fibular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7340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ankle, lateral malleolus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S342100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35620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ankle, lateral malleolus, high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S342000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7135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ankle, lateral malleolus, low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6286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ankle, medial malleolus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S346.00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10009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ankle, trimalleolar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S346100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52346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ankle, trimalleolar, high fibular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S346000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56525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ankle, trimalleolar, low fibular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S34x.00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4737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 ankle,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S4G0.00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34302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fracture-dislocation, ankle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S4G2.00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59411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fracture-subluxation, ankle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7K1L800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6106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Closed reduction of fracture of ankle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S344.11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14826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Dupuytren's fracture, fibula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ankle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S34z.00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9212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ankle,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S349.00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6731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lateral malleolus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S348.00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5009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 of medial malleolus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S4G..00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15491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Fracture-dislocation or subluxation ankle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Covariates: Demographics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Ethnicity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readcode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readterm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9iC..00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12350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African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9i2K.00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25422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Albanian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9iFK.00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26455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Any other group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9iF9.00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46059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Arab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9i64.00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47005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Asian and Chinese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9i2G.00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12433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Baltic Estonian/Latvian/Lithuanian - ethn categ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9S8..00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24740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Bangladeshi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9i9..00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28888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Bangladeshi or British Bangladeshi - ethn categ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9S44.00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35412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- other African country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9S47.00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35350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- other Asian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9S5..00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25676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- other, mixed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9S3..00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12778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African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9SB6.00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32443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African and White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9S43.12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57752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Arab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9i60.00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12795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and Asian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9i61.00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49940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and Chinese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9i62.00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40110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and White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9S48.00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26312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Black - other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9S41.00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12452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British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9iD2.00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40097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British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9S42.11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47950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Caribbean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9S2..00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12632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Caribbean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9SB5.00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32425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Caribbean and White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9S42.00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57435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Caribbean/W.I./Guyana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9S45.00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47965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E Afric Asia/Indo-Caribb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9S45.11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57753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East African Asian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9S42.13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Guyana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9S46.00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48005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Indian sub-continent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9S45.12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57763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Indo-Caribbean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9S43.13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50286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Iranian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9S43.00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41329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N African/Arab/Iranian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9S43.11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46812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North African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9S42.12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47997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 West Indian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9S4..00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24339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Black, other, non-mixed origin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9i2L.00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46956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Bosnian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32110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Brit. ethnic minor. spec.(NMO)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57764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Brit. ethnic minor. unsp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9iA8.00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12653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British Asian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9i0..00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12351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British or mixed British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9iF4.00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63872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Buddhist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9iB..00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12432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Caribbean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9iA7.00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32399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Caribbean Asian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9SA3.00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54593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Caribbean I./W.I./Guyana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9SA3.11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57094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Caribbean Island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9S9..00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24272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Chinese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9iE..00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12468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Chinese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9i63.00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12706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Chinese and White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9i2H.00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28973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Commonwealth (Russian) Indep States - ethn categ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9i23.00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28887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Cornish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9i2M.00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28866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Croatian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9i26.00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32778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Cypriot (part not stated)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9SA6.00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38097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E Afric Asian/Indo-Carib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9SA6.11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46818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East African Asian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9iA3.00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47077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East African Asian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12352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English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9i...00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12435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Ethnic category - 2001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9iG..00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12459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Ethnic category not stated - 2001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9SD..00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12429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Ethnic group not given - patient refused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9SE..00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24340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Ethnic group not recorded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9S...00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10196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Ethnic groups (census)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9SZ..00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45199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Ethnic groups (census)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9iF2.00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12420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Filipino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9SAA.11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45955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Greek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9i27.00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12355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Greek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9SAA.12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47949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Greek Cypriot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9i28.00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12769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Greek Cypriot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9SAA.00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45947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Greek/Greek Cypriot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9SA3.13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93144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Guyana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9i2E.00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42290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Gypsy/Romany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9iF5.00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56127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Hindu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9S6..00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12482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Indian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9i7..00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12414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Indian or British Indian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9SA7.00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39696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Indian sub-continent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9SA6.12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99316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Indo-Caribbean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9SA4.12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25082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Iranian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9iFD.00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25937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Iranian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9SA9.00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24270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Irish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9i1..00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12532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Irish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9i2C.00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55223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Irish Traveller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9SI..00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47601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Irish traveller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9iFC.00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46964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Israeli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9i2B.00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Italian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9iF1.00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Japanese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9iF6.00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46063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Jewish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9iA2.00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64133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Kashmiri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9i2J.00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26341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Kosovan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9iFE.00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45964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Kurdish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9iFG.00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26246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Latin American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9iF3.00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12730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Malaysian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9iFJ.00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32382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Mauritian/Seychellois/Maldivian/St Helena eth cat 2001census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9iFB.00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28909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Mid East (excl Israeli, Iranian &amp; Arab) - eth cat 2001 cens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9iA9.00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46056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Mixed Asian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9iD3.00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40096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Mixed Black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9i2Q.00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26391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Mixed Irish and other White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9iFF.00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25451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Moroccan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9iF7.00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47091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Muslim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24962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N African Arab/Iranian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9iD1.00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32886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Nigerian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9iFA.00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47028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North African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9SA4.11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47285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North African Arab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42294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Northern Irish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9i2R.00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12402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 White European/European unsp/Mixed European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9iF..00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12434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9SA5.00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47969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African countries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9SA8.00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26379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Asian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9iA..00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12513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Asian background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9SH..00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12668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Asian ethnic group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9iAA.00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28935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Asian or Asian unspecified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9S52.00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32165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Black - Black/Asian orig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9S51.00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25623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Black - Black/White orig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9iD..00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32389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Black background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9iD4.00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46047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Black or Black unspecified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9SG..00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32136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black ethnic group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9SAC.00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12633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European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9SJ..00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12757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ethnic group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9SAD.00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41214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ethnic NEC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30280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ethnic non-mixed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9SB2.00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32401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ethnic, Asian/White orig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9SB1.00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47401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ethnic, Black/White orig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9SB..00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12696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ethnic, mixed origin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9SB3.00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35459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ethnic, mixed white orig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9SB4.00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32420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ethnic, other mixed orig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9i6..00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12873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Mixed background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9i65.00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32408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Mixed or Mixed unspecified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9i2S.00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28900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mixed White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9i2P.00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28936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republics former Yugoslavia - ethnic categ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12421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White background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9i2T.00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12591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White or White unspecified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9S14.00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26310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white British ethnic group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9S12.00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12444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white ethnic group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9S7..00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24690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Pakistani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9i8..00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12460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Pakistani or British Pakistani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9i2F.00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12467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Polish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9iA1.00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26392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Punjabi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12436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Scottish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9i2N.00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47074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Serbian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9iF8.00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49658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Sikh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9iA6.00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12887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Sinhalese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9iD0.00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12443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Somali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9iFH.00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12756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South and Central American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9iA4.00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12608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Sri Lankan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9iA5.00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12760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Tamil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9i2D.00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55113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Traveller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9SAB.11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32126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Turkish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9i29.00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12746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Turkish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9SAB.12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32069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Turkish Cypriot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9i2A.00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32413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Turkish Cypriot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9SAB.00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32066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Turkish/Turkish Cypriot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9i25.00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40102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Ulster Scots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9SC..00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25411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Vietnamese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9iF0.00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12719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Vietnamese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9i22.00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12681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Welsh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9SA3.12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57075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West Indian (NMO)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9S1..00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22467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White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9i5..00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12638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White and Asian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9i4..00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12437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White and Black African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9i3..00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12742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White and Black Caribbean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9S10.00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12446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White British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9i00.00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98111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White British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9S11.00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24837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White Irish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9i10.00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98213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White Irish - ethnic category 2001 census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9S13.00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26467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White Scottish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Covariates: Exclusions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Gastrointestinal cancer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readcode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readterm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B1z0.11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11628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Cancer of bowel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B802200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63087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Carcinoma in situ of body of stomach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B802000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17258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Carcinoma in situ of cardia of stomach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B807000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45070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Carcinoma in situ of duodenum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B802100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72947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Carcinoma in situ of fundus of stomach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B807200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45217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Carcinoma in situ of ileum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B807100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63804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Carcinoma in situ of jejunum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B801200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56077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Carcinoma in situ of lower 1/3 oesophagus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B801100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64274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Carcinoma in situ of middle 1/3 oesophagus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B801.00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8244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Carcinoma in situ of oesophagus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B801z00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44228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Carcinoma in situ of oesophagus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B807.00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22392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Carcinoma in situ of other and unspecified small intestine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B802300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51748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Carcinoma in situ of pyloric antrum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B802400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58883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Carcinoma in situ of pyloric canal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B802.00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17093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Carcinoma in situ of stomach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B802z00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37774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Carcinoma in situ of stomach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B801000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99155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Carcinoma in situ of upper 1/3 oesophagus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B807z00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70728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Carcinoma in situ other and unspecified small intestine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B11..11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10368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Gastric neoplasm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B905400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100210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Gastrointestinal stromal tumour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B102.00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63470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abdominal oesophagus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B162.00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10949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ampulla of Vater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B11y000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65312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anterior wall of stomach NEC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B114.00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43572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body of stomach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B110.00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32022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cardia of stomach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B110z00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37859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cardia of stomach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B110000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100584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cardiac orifice of stomach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B110100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22894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cardio-oesophageal junction of stomach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B100.00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61695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cervical oesophagus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B120.00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18613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duodenum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B113.00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32362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fundus of stomach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B110111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94278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gastro-oesophageal junction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B116.00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55434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greater curve of stomach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B122.00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33871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ileum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B306000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44609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ilium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B121.00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43479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jejunum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B115.00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42193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lesser curve of stomach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B105.00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42416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lower third of oesophagus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B123.00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63995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Meckel's diverticulum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B104.00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54171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middle third of oesophagus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B10..00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1062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oesophagus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B10z.00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30700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oesophagus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B10y.00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53591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other specified part of oesophagus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B11y.00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55019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other specified site of stomach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B11yz00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65372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other specified site of stomach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B12y.00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99896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other specified site small intestine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B11y100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96802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posterior wall of stomach NEC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B111000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48237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prepylorus of stomach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B112.00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19318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pyloric antrum of stomach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B111100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41215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pyloric canal of stomach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B111.00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21620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pylorus of stomach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B111z00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59092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pylorus of stomach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B081.00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39897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pyriform sinus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B12..00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6806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small intestine and duodenum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B12z.00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43390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small intestine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B161300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105613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sphincter of Oddi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B11..00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8386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stomach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B11z.00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14800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stomach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B101.00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41362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thoracic oesophagus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B103.00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50789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 of upper third of oesophagus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B206.00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39590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neoplasm, overlapping lesion of accessory sinuses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B106.00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67497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neoplasm, overlapping lesion of oesophagus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B124.00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66166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neoplasm, overlapping lesion of small intestine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B117.00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51690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Malignant neoplasm, overlapping lesion of stomach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B902300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96806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Neoplasm of uncertain behaviour of ileum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B902200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99402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Neoplasm of uncertain behaviour of jejunum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B903700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46484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Neoplasm of uncertain behaviour of sphincter of Oddi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B10z.11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4865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Oesophageal cancer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B574000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55946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Secondary malignant neoplasm of duodenum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B574200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99511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Secondary malignant neoplasm of ileum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B574100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110433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Secondary malignant neoplasm of jejunum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B574.00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64680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Secondary malignant neoplasm of small intestine and duodenum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BB57.00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28272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[M]Adenocarcinoma, intestinal type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BB5C.00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26858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[M]Gastrinoma and carcinomas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BB5C000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35718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[M]Gastrinoma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BB5Cz00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43594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[M]Gastrinoma or carcinoma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BB5C100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49629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[M]Gastrinoma, malignant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ZV10016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51001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[V]Personal history of malignant neoplasm of oesophagus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ZV10018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49447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[V]Personal history of malignant neoplasm of stomach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Covariates: Conditions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Rheumatoid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readcode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readterm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N04y011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56838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Caplan's syndrome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7P20300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102088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Delivery of rehabilitation for rheumatoid arthritis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23552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Felty's syndrome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N04y012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28853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Fibrosing alveolitis associated with rheumatoid arthritis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N040T00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8350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Flare of rheumatoid arthritis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14G1.00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6639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H/O: rheumatoid arthritis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F396400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31209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Myopathy due to rheumatoid arthritis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44203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rheumatoid arthritis of spine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49227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rheumatoid arthropathy + visceral/systemic involvement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F371200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62401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Polyneuropathy in rheumatoid arthritis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N042000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8583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Rheumatic carditis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844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arthritis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N040S00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31054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arthritis - multiple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27603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arthritis and other inflammatory polyarthropathy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N040K00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51238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arthritis of 1st MTP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100914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arthritis of acromioclavicular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N040F00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51239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arthritis of ankle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44743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arthritis of cervical spine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N040A00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63198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arthritis of DIP joint of finger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63365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arthritis of distal radio-ulnar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59738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arthritis of elbow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N040B00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49067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arthritis of hip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N040D00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50863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arthritis of knee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N040L00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99414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arthritis of lesser MTP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N040800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42299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arthritis of MCP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N040J00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71784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arthritis of other tarsal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N040900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41941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arthritis of PIP joint of finger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N040C00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100776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arthritis of sacro-iliac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21358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arthritis of shoulder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N040G00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73619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arthritis of subtalar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N040H00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70658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arthritis of talonavicular joint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48832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arthritis of wrist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N042z00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37431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arthropathy + visceral/systemic involvement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N040Q00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18155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bursitis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N04y000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31724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lung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N042100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46436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lung disease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N040R00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53621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nodule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N042200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5723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Rheumatoid nodule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N040P00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6916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Seronegative rheumatoid arthritis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N047.00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9707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Seropositive errosive rheumatoid arthritis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N04X.00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12019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Seropositive rheumatoid arthritis,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Nyu1100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93715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[X]Other seropositive rheumatoid arthritis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Nyu1200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70221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[X]Other specified rheumatoid arthritis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Nyu1000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106440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[X]Rheumatoid arthritis+involvement/other organs or systems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Nyu1G00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56202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[X]Seropositive rheumatoid arthritis, unspecified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Inflammatory arthritis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readcode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readterm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N04..11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20615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Inflammatory polyarthropathy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N04z.00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24747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Inflammatory polyarthropathy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N04y.00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36597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specified inflammatory polyarthropathy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N04yz00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23833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specified inflammatory polyarthropathy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Nyu1.00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50861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[X]Inflammatory polyarthropathies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Type 1 diabetes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readcode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readterm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9OLH.00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93390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Attended DAFNE diabetes structured education programme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9OLJ.00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93491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DAFNE diabetes structured education programme completed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66An.00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85660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Diabetes type 1 review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C108.12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17858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1 diabetes mellitus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C10E.00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1549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1 diabetes mellitus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C10E800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35288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1 diabetes mellitus - poor control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C10P011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109628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1 diabetes mellitus in remission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C10EQ00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55239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1 diabetes mellitus with gastroparesis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C10EM00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10692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1 diabetes mellitus with ketoacidosis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C10EN00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40837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1 diabetes mellitus with ketoacidotic coma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C10ED00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10418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1 diabetes mellitus with nephropathy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C10EL00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30294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1 diabetes mellitus with persistent microalbuminuria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C10EK00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30323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1 diabetes mellitus with persistent proteinuria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C10E700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18387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1 diabetes mellitus with retinopathy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C108.13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24423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 diabetes mellitus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C10E.11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12455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 diabetes mellitus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C10P000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108360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 diabetes mellitus in remission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Type 2 diabetes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readcode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readterm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C10D.00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36695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Diabetes mellitus autosomal dominant type 2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66AV.00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28769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Diabetic on insulin and oral treatment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66A4.00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1684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Diabetic on oral treatment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C109K00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36633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Hyperosmolar non-ketotic state in type 2 diabetes mellitus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C10FK00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34450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Hyperosmolar non-ketotic state in type 2 diabetes mellitus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C10FK11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107701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Hyperosmolar non-ketotic state in type II diabetes mellitus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C109J00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18278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Insulin treated Type 2 diabetes mellitus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C10FJ00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1407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Insulin treated Type 2 diabetes mellitus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C109J12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18264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Insulin treated Type II diabetes mellitus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C10FJ11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64668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Insulin treated Type II diabetes mellitus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C10D.11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59991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Maturity onset diabetes in youth type 2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758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C109.12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17859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25627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- poor control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C109712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45913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- poor control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C10FG00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59253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arthropathy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C109G12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49869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arthropathy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C109E12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44779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diabetic cataract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C10FE00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44982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diabetic cataract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C10FQ00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25591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exudative maculopathy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C109512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46150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gangrene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12736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gangrene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C10FR00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63690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gastroparesis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C10FD00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46917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hypoglycaemic coma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C109D12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61071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hypoglycaemic coma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C10FN00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32627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ketoacidosis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C10FP00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51756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ketoacidotic coma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C10FA00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62674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mononeuropathy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65267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multiple complications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C109312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108005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multiple complications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C10FC00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12640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nephropathy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C109C12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24836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nephropathy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C109212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45919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neurological complications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34268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neurological complications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C109H12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66965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neuropathic arthropathy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C10FH00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35385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neuropathic arthropathy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47321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ophthalmic complications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C109112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70316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ophthalmic complications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C10FF00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37806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peripheral angiopathy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C109F12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60699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peripheral angiopathy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C10FM00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18390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persistent microalbuminuria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C10FL00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26054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persistent proteinuria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C10FB00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18425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polyneuropathy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C109012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18209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renal complications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18777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renal complications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C109612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42762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retinopathy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18496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retinopathy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49074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ulcer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C109412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65704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 ulcer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C10F900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47954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without complication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C109912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105784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without complication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C109.13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18219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22884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C109711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24458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- poor control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C10F711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47315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- poor control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C109G11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18143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arthropathy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C10FG11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103902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arthropathy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C10FE11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93727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diabetic cataract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C109E11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48192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diabetic cataract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C10F511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104323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gangrene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C109511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62107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gangrene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C10FD11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98723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hypoglycaemic coma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C109D11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56268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hypoglycaemic coma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C10FN11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106528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ketoacidosis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C10FP11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106061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ketoacidotic coma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C109A11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50813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mononeuropathy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C10FA11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95351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mononeuropathy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C10F311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43227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multiple complications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C109C11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64571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nephropathy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C10FC11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102201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nephropathy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C109211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67905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neurological complications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C10F211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98616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neurological complications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C109H11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47816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neuropathic arthropathy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C10F111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100964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ophthalmic complications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C109111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59725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ophthalmic complications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C10FF11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104639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peripheral angiopathy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C109F11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54899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peripheral angiopathy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C10FM11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85991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persistent microalbuminuria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C10FL11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60796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persistent proteinuria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C109B11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47409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polyneuropathy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C10FB11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50527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polyneuropathy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C10F011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57278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renal complications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C109011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50225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renal complications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C109611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58604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retinopathy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C10F611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49655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retinopathy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C109411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55075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ulcer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C10F411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91646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 ulcer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C10F911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53392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without complication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9OLG.00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94011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Attended XPERT diabetes structured education programme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9OLK.00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93529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DESMOND diabetes structured education programme completed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66Ao.00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83532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Diabetes type 2 review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C10P111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110611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diabetes mellitus in remission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66At111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102611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2 diabetic dietary review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C10P100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107824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diabetes mellitus in remission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66At100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101801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Type II diabetic dietary review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9OLL.00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93631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XPERT diabetes structured education programme completed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History of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readcode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readterm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7P20100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89434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Delivery of rehabilitation for hip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14G9.00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9527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H/O: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14G6.00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18731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H/O: fragility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14G7.00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17936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H/O: hip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14GA.00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39463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H/O: non-vertebral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14G8.00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19235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H/O: vertebral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SC03.00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47917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Late effect of fracture neck of femur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SC01200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28155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Late effect of fracture of lumbar vertebra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SC01100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56248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Late effect of fracture of thoracic vertebra</w:t>
            </w:r>
          </w:p>
        </w:tc>
      </w:tr>
      <w:tr>
        <w:tc>
          <w:tcPr>
            <w:gridSpan w:val="3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We also looked for fracture outcomes in the outcomes codelists prior to surgery date.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Hip Osteoarthritis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readcode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readterm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N053512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1104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Hip osteoarthitis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N05z511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2209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Hip osteoarthritis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N053500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20626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Localised osteoarthritis, unspecified, pelvic region/thigh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N05zJ00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6812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Osteoarthritis NOS, of hip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N05z500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4967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Osteoarthritis NOS, pelvic region/thigh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N051900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24287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Primary coxarthrosis, bilateral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Nyu2100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10854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[X]Other primary coxarthrosis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Hyperthyroidism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readcode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readterm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B7G..11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2610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Adenoma of thyroid gland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C052.11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3857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Autoimmune thyroiditis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B7H1.00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15751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Benign neoplasm of parathyroid gland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C05y400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65907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Chronic thyroiditis with transient thyrotoxicosis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1431.00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6245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H/O: hyperthyroidism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C02..11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1472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Hyperthyroidism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212P.00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26362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Hyperthyroidism resolved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C054.00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61026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Iatrogenic thyroiditis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C053.11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53667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Riedel's thyroiditis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C051.00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30799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Subacute thyroiditis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C02y300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19205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Thyroid crisis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66B4.00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28530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Thyroid eye disease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4422.00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27278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Thyroid hormone tests high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C024.00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49508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Thyrotoxicosis from ectopic thyroid nodule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C024z00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56270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Thyrotoxicosis from ectopic thyroid nodule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C024000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64656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Thyrotoxicosis from ectopic thyroid nodule with no crisis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FyuBD00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68626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[X]Dysthyroid exophthalmos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Hypogonadism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readcode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readterm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PJyy100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49246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46XX true hermaphrodite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C1z5.11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49161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Androgen insensitivity syndrome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F146.00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108131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Early onset cerebellar ataxia with hypogonadism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C172100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43660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Eunuchism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C172.11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70378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Eunuchoidism, hypogonadism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C137000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105672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Hormone-induced hypopituitarism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C163200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31274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Hypergonadotrophic ovarian failure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C139.00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98210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Hypogonadotropic hypogonadism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C132.11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8552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Hypopituitarism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C137.11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50958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Iatrogenic hypopituitarism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C132000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48590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Idiopathic panhypopituitarism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C132y00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67154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specified panhypopituitarism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C163300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22836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Ovarian hypogonadism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C163.11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23802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Ovarian hypogonadism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C132.00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5026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Panhypopituitarism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C132z00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33653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Panhypopituitarism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C132100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101601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Post-birth injury panhypopituitarism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C137100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44881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Post-hypophysectomy hypopituitarism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C137200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44247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Post-radiotherapy hypopituitarism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C132200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70695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Postinfarction panhypopituitarism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C132300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44873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Postinfective panhypopituitarism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PC73.00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36078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Pure gonadal dysgenesis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C137111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97846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Surgically-induced hypopituitarism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C172.12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9577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Testicular hypogonadism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Knee Osteoarthritis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readcode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readterm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N072100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17176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Degenerative lesion of articular cartilage of knee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N05z611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665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Knee osteoarthritis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N05zL00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2487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Osteoarthritis NOS, of knee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N053611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1296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Patellofemoral osteoarthritis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N052A00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24392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Post-traumatic gonarthrosis, bilateral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N052C00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50470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Post-traumatic gonarthrosis, unilateral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N051B00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24146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Primary gonarthrosis, bilateral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Nyu2511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24079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 Unilateral primary gonarthrosis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Nyu2500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43474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[X]Other primary gonarthrosis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Chronic Liver Disease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readcode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readterm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3216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Acute alcoholic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A705100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32657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Acute delta-(super)infection of hepatitis B carrier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J600000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6690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Acute hepatic failure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J635700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41386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Acute hepatic failure due to drugs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J600100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15855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Acute hepatitis - noninfective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A70G.00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104579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Acute hepatitis C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A705200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52365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Acute hepatitis 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A70z100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104435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Acute viral hepatitis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4743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Alcoholic cirrhosis of liver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J613000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17330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Alcoholic hepatic failure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J617.00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7943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Alcoholic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C376100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25589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Alpha-1-antitrypsin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J614111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7957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Autoimmune chronic active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J63B.00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18652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Autoimmune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J615D00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73482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Bacterial portal cirrhosis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J616.00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9494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Biliary cirrhosis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J616z00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58630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Biliary cirrhosis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J616200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91591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Biliary cirrhosis of children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J615600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40567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Capsular portal cirrhosis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J614100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9029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Chronic active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J614200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1755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Chronic aggressive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J617000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7602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Chronic alcoholic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1754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Chronic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9kR..00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99898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Chronic hepatitis annual review - enhanced services admin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J614z00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15489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Chronic hepatitis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J614y00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53877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Chronic hepatitis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J61z.00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10539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Chronic liver disease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J614400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66534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Chronic lobular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J614000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23578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Chronic persistent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A707.00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26367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Chronic viral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A707300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106642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Chronic viral hepatitis B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A707000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24813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Chronic viral hepatitis B with delta-agent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A707100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41096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Chronic viral hepatitis B without delta-agent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A707200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30586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Chronic viral hepatitis C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A707X00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32277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Chronic viral hepatitis,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J615.00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16725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Cirrhosis - non alcoholic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6863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Cirrhosis and chronic liver disease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J615z13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1638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Cirrhosis of liver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PB62.00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27565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Congenital cystic liver disease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PB62z00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72000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Congenital cystic liver disease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Q409000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40762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Congenital hepatitis A infection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Q409100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50245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Congenital hepatitis B infection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PB62000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18195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Congenital polycystic liver disease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Q409.00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67779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Congenital viral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Q409z00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107622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Congenital viral hepatitis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J615711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108819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Congestive cirrhosis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J615z12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18739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Cryptogenic cirrhosis of liver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C370800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102922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Cystic fibrosis related cirrhosis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A785200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34087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Cytomegaloviral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D307000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37521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Deficiency of coagulation factor due to liver disease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J615300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3450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Diffuse nodular cirrhosis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J622.11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22411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Encephalopathy - hepatic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J615400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44676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Fatty portal cirrhosis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PB62100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28350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Fibrocystic liver disease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J612.11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68376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Florid cirrhosis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Q434100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104225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Giant cell hepatitis causing neonatal jaundice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C310400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19512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Glycogenosis with hepatic cirrhosis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A98yy11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71114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Gonococcal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A98yy13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93945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Gonococcal perihepatitis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J63X.00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27663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Granulomatous hepatitis, not elsewhere classified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14C5.00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8155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H/O: liver disease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J622.00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23511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Hepatic coma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J62y.13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16062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Hepatic failure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SP14200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36194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Hepatic failure as a complication of care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J62y.11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56070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Hepatic failure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C32y511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26037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Hepatic familial steatosis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J61y400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25383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Hepatic fibrosis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J615z15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71453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Hepatic fibrosis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J61y600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100592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Hepatic fibrosis with hepatic sclerosis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J631600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101535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+ adenovirus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2J23.00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33645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A - current infection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43B4.00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27175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B surface antig +ve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7Q05200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100834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B treatment drugs Band 1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A70z000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C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4JQF.00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104243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C antigen positive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A70A.00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104341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C genotype 1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A70B.00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105664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C genotype 2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A70C.00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104346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C genotype 3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A70D.00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104892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C genotype 4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4JQD.11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102565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C PCR positive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4JQ3.00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35589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C virus genotype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J631000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71785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in coxsackie virus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J631100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4406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in cytomegalic inclusion virus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J632z00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42289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in infectious diseases EC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J631200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7947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in infectious mononucleosis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J632000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1467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in malaria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34358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in other infectious diseases EC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J631500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58876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in other viral disease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J632200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63456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in secondary syphilis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J632300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104686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in toxoplasmosis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41237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in viral diseases EC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J631z00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42222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in viral diseases EC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J631400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98609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in yellow fever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A705400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19418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non A non B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65V3.11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11271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notification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9kX..00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103362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status 6 months post treatment - enhanced serv adm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J633.00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899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J633z00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5219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Hepatitis unspecified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J624.00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10636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Hepatorenal syndrome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SP14300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10721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Hepatorenal syndrome as a complication of care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141E.00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30729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History of hepatitis B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141F.00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100405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History of viral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J615500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92909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Hypertrophic portal cirrhosis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J615812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58184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Indian childhood cirrhosis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J615H00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48928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Infectious cirrhosis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A701.11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1440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Infective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J615800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96664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Juvenile portal cirrhosis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J612.12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100474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Laennec's cirrhosis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J62z.00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108800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Liver abscess and chronic liver disease causing sequelae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J62..00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31897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Liver abscess and sequelae of chronic liver disease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C370700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110454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Liver disease due to cystic fibrosis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J615z11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22841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Macronodular cirrhosis of liver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J615100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69204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Multilobular portal cirrhosis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A72x000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70649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Mumps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J615z00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16455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Non-alcoholic cirrhosis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J61y800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98148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Nonalcoholic steatohepatitis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J63y100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28798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Nonspecific reactive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G852300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8363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Oesophageal varices in alcoholic cirrhosis of the liver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G852200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26319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Oesophageal varices in cirrhosis of the liver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J61y.00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42843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non-alcoholic chronic liver disease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J61yz00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33597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non-alcoholic chronic liver disease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J62y.00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48102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sequelae of chronic liver disease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69552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specified viral hepatitis with coma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A704z00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89587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specified viral hepatitis with hepatic coma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A705.00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30926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specified viral hepatitis without coma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A705z00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65335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specified viral hepatitis without mention of coma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Q434000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35625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Perinatal hepatitis causing jaundice,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Q434.00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92680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Perinatal jaundice due to hepatocellular damage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Q434z00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59451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Perinatal jaundice due to hepatocellular damage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C350012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8206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Pigmentary cirrhosis of liver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J615.11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47257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Portal cirrhosis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J615y00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55454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Portal cirrhosis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J61y300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40963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Portal fibrosis without cirrhosis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J616000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5638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Primary biliary cirrhosis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J614300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53480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Recurrent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7Q05300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96192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RSV treatment and Hepatitis C treatment drugs Band 1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J616100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15424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Secondary biliary cirrhosis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A916100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70966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Secondary syphilitic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AE23.00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45939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Sequelae of viral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J601000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26490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Subacute hepatic failure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J601100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22168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Subacute hepatitis - noninfective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J633000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15562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Toxic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J635.00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36727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Toxic liver disease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J635200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41104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Toxic liver disease with acute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J635000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22766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Toxic liver disease with cholestasis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J635500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39351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Toxic liver disease with chronic active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J635400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64750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Toxic liver disease with chronic lobular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J635300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17219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Toxic liver disease with chronic persistent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J635600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44120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Toxic liver disease with fibrosis and cirrhosis of liver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J635100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36107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Toxic liver disease with hepatic necrosis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J635X00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41673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Toxic liver disease,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AD05.00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66185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Toxoplasma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A70z.00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20137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Unspecified viral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3142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Viral (infectious) hepatitis 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A703.00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2860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Viral (serum) hepatitis B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3146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Viral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55962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Viral hepatitis A with coma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69053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Viral hepatitis B with coma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A704000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65050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Viral hepatitis C with coma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A705000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2834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Viral hepatitis C without mention of hepatic coma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L176500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59573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Viral hepatitis comp pregnancy, childbirth &amp; the puerperium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A709.00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106017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Viral hepatitis without hepatic coma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J615C00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100253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Xanthomatous portal cirrhosis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J615G00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109540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Zooparasitic portal cirrhosis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BB5D700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107299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[M]Combined hepatocellular carcinoma and cholangiocarcinoma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J625.00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24901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 Hepatic failure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AyuB200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107896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[X]Chronic viral hepatitis,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Jyu7.00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56581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[X]Diseases of the liver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Jyu7700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53861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[X]Granulomatous hepatitis, not elsewhere classified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Hyu5200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71906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[X]Hepatopulmonary syndrome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Jyu7400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99236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[X]Liver disorders in infectious and parasitic diseases CE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Qyu5A00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35477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[X]Neonatal jaundice from other+unspcf hepatocellular damage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Jyu7100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6015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[X]Other and unspecified cirrhosis of liver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AyuB100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108343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[X]Other chronic viral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AyuB000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98805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[X]Other specified acute viral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Jyu7300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90460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[X]Other specified diseases of liver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Jyu7200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107897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[X]Other specified inflammatory liver diseases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AyuJ900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101954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[X]Sequelae of viral hepatitis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Jyu7600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106025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[X]Toxic liver disease, unspecified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AyuB.00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68967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[X]Viral hepatitis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Malabsorption conditons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readcode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readterm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J690100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63195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Acquired coeliac disease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C285.00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19441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Adult osteomalacia due to malabsorption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J690.00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1515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Coeliac disease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6648000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102617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Coeliac disease annual review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J690z00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44310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Coeliac disease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J690000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62397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Congenital coeliac disease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D012300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55481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Folate-deficiency anaemia due to malabsorption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J69..00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9355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Intestinal malabsorption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J69z.00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42715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Intestinal malabsorption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J69y300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49739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Intestinal malabsorption of carbohydrate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J69y600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31392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Intestinal malabsorption of fat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J69y200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49191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Intestinal malabsorption of protein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C313111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37854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Lactose malabsorption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J69y700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31419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Malabsorption - iron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J69y011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29513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Malabsorption due to intolerance to fat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C313911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92869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Malabsorption of disaccharide NEC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C313511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38805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Malabsorption of glucose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C313011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57431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Malabsorption of glucose - galactose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J69yz13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11934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Malabsorption syndrome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C304z11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50944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Methionine malabsorption syndrome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J69yz00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5088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gastrointestinal tract malabsorption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J69y.00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6663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intestinal malabsorption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J693.11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37440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Postsurgical malabsorption - other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N330700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93655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Postsurgical malabsorption osteoporosis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N331400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68019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Postsurgical malabsorption osteoporosis with path fracture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D011100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2482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Vit B12 defic anaemia due to malabsorption with proteinuria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Jyu9000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72529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[X]Other intestinal malabsorption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Menopause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readcode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readterm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K5A2011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814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Hot flushes - menopausal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K5Az.00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45409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Menopausal and postmenopausal disorder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K5A..00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9171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Menopausal and postmenopausal disorders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K5A2000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9547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Menopausal flushing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K5A2.00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4043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Menopausal or female climacteric state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K5A2z00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828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Menopausal symptoms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1512.00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4383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Menopause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66U1.00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20628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Menopause initial assessment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66U3.00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17442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Menopause symptoms present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66U4.00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36514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Menopause: LH, FSH checked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K5Ay.00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28046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Other menopausal and postmenopausal states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K5A..11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17628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Postmenopausal disorders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151K.00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30590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Postmenopausal state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151J.00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22678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Premenopausal state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Kyu9F00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52904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[X]Other specified menopausal and perimenopausal disorders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Early Menopause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readcode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readterm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C163400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94499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Early menopause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C163111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2087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Premature menopause NOS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Osteogenesis imperfecta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readcode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medcode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readterm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PG51.13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5524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Adair-Dighton syndrome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PG51.16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11588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Brittle bone disease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PG51.12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39440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Eddowe's syndrome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PG51000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5486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Fragilitas ossium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PG51.14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60814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Lobstein's syndrome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PG51.00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4158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Osteogenesis imperfecta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PG51200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103017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Osteogenesis imperfecta - unclassifiable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PG51z00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53933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Osteogenesis imperfecta NOS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PG51300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58635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Osteogenesis imperfecta type I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PG51400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98662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Osteogenesis imperfecta type II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PG51500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69436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Osteogenesis imperfecta type III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PG51600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97751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Osteogenesis imperfecta type IV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PG51100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46402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Osteopsathyrosis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PG51.15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66679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Van der Hoeve's syndrome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PG51.11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69122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Vrolik's disease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b w:val="true"/>
        </w:rPr>
        <w:t xml:space="preserve">Covariates: Medications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Antidepressants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prodcode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productname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7677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Allegron 10mg tablets (King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8640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Allegron 25mg tablets (King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27876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100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13496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200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23497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300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3771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75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30738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S/F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S/F 25 MG/5ML SYR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20712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S/R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10mg / Perphenazine 2mg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34916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10mg Tablet (Berk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45242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10mg Tablet (Sussex Pharmaceutical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33090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52867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10mg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24141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57972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55491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61835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45233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10mg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34731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10mg tablets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57107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10mg tablets (Phoenix Healthcare Distribution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24152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59161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10mg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34401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10mg tablets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22070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10mg/5ml Oral solution (Rosemont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46801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64000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10mg/5ml oral solution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46818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10mg/5ml sugar free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19779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10mg/ml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21081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12.5mg / Chlordiazepoxide 5mg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18342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 / Chlordiazepoxide 10mg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 / Perphenazine 2mg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 modified-release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34197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 Tablet (Berk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41729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 Tablet (Celltech Pharma Europe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42394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 Tablet (Crosspharma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34474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 Tablet (Regent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32439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 Tablet (Sussex Pharmaceutical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34782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54877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24145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55139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42078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64647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34503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24134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 tablets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60355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 tablets (Phoenix Healthcare Distribution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65439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 tablets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24147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34129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 tablets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25mg/5ml oral solution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34224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25mg/5ml oral solution sugar free (Rosemont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60410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25mg/5ml oral solution sugar free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50mg modified-release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40396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50mg Tablet (Berk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34274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50mg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50mg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64330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50mg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46970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50mg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34182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50mg tablets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33624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50mg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34107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50mg tablets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50mg/5ml oral solution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34251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50mg/5ml oral solution sugar free (Rosemont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59820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50mg/5ml oral solution sugar free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64141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75mg modified-release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48065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13318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ANAFRANIL 25 MG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7515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Anafranil 10mg capsules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Anafranil 25mg capsules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30375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Anafranil 25mg/2ml solution for injection ampoules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8719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Anafranil 25mg/5ml syrup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7693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Anafranil 50mg capsules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7894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Anafranil SR 75mg tablets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17183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Aventyl 10mg Capsule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12549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Aventyl 10mg/5ml Liquid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12353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Aventyl 25mg Capsule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12227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Butriptyline 25mg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32457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Butriptyline 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Cipralex 10mg tablets (Lundbeck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26056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Cipralex 10mg/ml oral drops (Lundbeck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Cipralex 20mg tablets (Lundbeck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41062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Cipralex 20mg/ml oral drops (Lundbeck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Cipralex 5mg tablets (Lundbeck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Cipramil 10mg tablets (Lundbeck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63953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Cipramil 20mg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Cipramil 20mg tablets (Lundbeck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Cipramil 40mg tablets (Lundbeck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Cipramil 40mg/ml drops (Lundbeck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34498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10mg Tablet (Neo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34586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10mg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64423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10mg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32848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10mg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49165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10mg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42660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10mg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52100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10mg tablets (Arrow Generics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59650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10mg tablets (Aurobindo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53787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10mg tablets (Bristol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34436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10mg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33720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10mg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52408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10mg tablets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45286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10mg tablets (Niche Generics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52824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10mg tablets (PLIVA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59193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10mg tablets (Ranbaxy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63441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10mg tablets (Rivopharm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34499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10mg tablets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60888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10mg tablets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41528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10mg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56355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10mg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34413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10mg tablets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54827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10mg/5ml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34722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20mg Tablet (Neo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20mg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34356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20mg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34871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20mg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53394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20mg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48026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20mg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56009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20mg tablets (Arrow Generics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58476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20mg tablets (Aurobindo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52607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20mg tablets (Bristol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52354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20mg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34415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20mg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34970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20mg tablets (Niche Generics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26016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20mg tablets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34966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20mg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60568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20mg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20mg tablets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43519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40mg Tablet (Neo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40mg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36746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40mg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46977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40mg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60839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40mg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55033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40mg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40mg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45223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40mg tablets (Niche Generics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34466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40mg tablets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45304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40mg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46926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40mg tablets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40mg/ml oral drops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57936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40mg/ml oral drops sugar free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56292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Citalopram 40mg/ml oral drops sugar free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CLOMIPRAMINE 25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25036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CLOMIPRAMINE HYDROCHLORIDE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Clomipramine 10mg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Clomipramine 10mg capsules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41628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Clomipramine 10mg capsules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62620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Clomipramine 10mg capsules (Mylan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43561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Clomipramine 10mg capsules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Clomipramine 25mg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34245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Clomipramine 25mg capsules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41563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Clomipramine 25mg capsules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45350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Clomipramine 25mg capsules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65762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Clomipramine 25mg capsules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26513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Clomipramine 25mg/2ml solution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8720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Clomipramine 25mg/5ml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64458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Clomipramine 25mg/5ml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Clomipramine 50mg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45318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Clomipramine 50mg capsules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41597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Clomipramine 50mg capsules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53187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Clomipramine 50mg capsules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65804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Clomipramine 50mg capsules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53161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Clomipramine 50mg/5ml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38274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Clomipramine 50mg/5ml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8661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Clomipramine 75mg modified-release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7755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Concordin 10 Tablet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7816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Concordin 5 Tablet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7981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Desipramine 25mg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22872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DOXEPIN HCL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26213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Domical 10mg Tablet (Berk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20026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Domical 25mg Tablet (Berk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27008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Domical 50mg Tablet (Berk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43024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100mg/5ml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25mg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23426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25mg capsules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34745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25mg capsules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25mg capsules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29875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25mg capsules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31824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25mg capsules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44853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25mg capsules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33164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25mg capsules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25mg capsules (Sovereign Medical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34223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25mg capsules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19168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25mg/5ml mixture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45737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25mg/5ml Oral solution (Rosemont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50722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25mg/5ml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25mg/5ml oral solution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75mg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32121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75mg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19186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75mg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42734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75mg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34525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75mg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31826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75mg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62681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75mg tablets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34058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75mg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57926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75mg/5ml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10948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Dosulepin 75mg/5ml oral solution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Dothapax 25 capsules (Ashbourne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15632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Dothapax 75 tablets (Ashbourne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Doxepin 10mg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Doxepin 25mg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40777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Doxepin 25mg/5ml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Doxepin 50mg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7059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Doxepin 75mg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24680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Elavil 10mg Tablet (DDSA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Escitalopram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63916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Escitalopram 10mg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20152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Escitalopram 10mg/ml oral drops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Escitalopram 20mg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40726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Escitalopram 20mg/ml oral drops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Escitalopram 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18932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Evadyne 25mg Tablet (Wyeth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12123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Faverin 100mg tablets (Abbott Healthcare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Faverin 50mg tablets (Abbott Healthcare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33071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Felicium 20mg capsules (Opus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58450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Feprapax 70mg tablets (Ashbourne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42499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38890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 Capsule (Milpharm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19183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 capsules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45329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 capsules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60962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 capsules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45247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 capsules (Fannin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34288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 capsules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34202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 capsules (Genus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34294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 capsules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59358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 capsules (Milpharm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42107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 capsules (Niche Generics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62155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 capsules (Phoenix Healthcare Distribution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19470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 capsules (Ranbaxy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45224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 capsules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34456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 capsules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 capsules (Tillomed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45316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 capsules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33410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 capsules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60534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 dispersible tablets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60138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 orodispersible tablets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34216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20mg/5ml oral solution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42803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20mg/5ml oral solution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60619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20mg/5ml oral solution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30258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20mg/5ml oral solution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36893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20mg/5ml oral solution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60mg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Fluoxetine 60mg capsules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20571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Fluphenazine with nortriptyline 500microgramswith10mg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Fluvoxamine 100mg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48045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Fluvoxamine 100mg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44861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Fluvoxamine 100mg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43518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Fluvoxamine 100mg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Fluvoxamine 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Gamanil 70mg tablets (Merck Serono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IMIPRAMINE 100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7573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IMIPRAMINE 25 MG CAP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7784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IMIPRAMINE 50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10649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IMIPRAMINE 75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Imipramine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41681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Imipramine 10mg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34222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Imipramine 10mg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32863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Imipramine 10mg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Imipramine 25mg Tablet (C P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Imipramine 25mg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Imipramine 25mg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34355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Imipramine 25mg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41408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Imipramine 25mg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Imipramine 25mg/5ml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42247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Imipramine 25mg/5ml oral solution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7476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Iprindole hc 15mg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27733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Iprindole hc 30mg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Lentizol 25mg modified-release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Lentizol 50mg modified-release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20715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LIMBITROL 5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11963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Limbitrol 10 Capsule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14534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Limbitrol 5 Capsule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25070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LOFEPRAMINE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41627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Lofepramine 70mg Tablet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Lofepramine 70mg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34046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Lofepramine 70mg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34950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Lofepramine 70mg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34578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Lofepramine 70mg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56703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Lofepramine 70mg tablets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Lofepramine 70mg tablets (Sterwin Medicines)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60591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Lofepramine 70mg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43534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Lofepramine 70mg/5ml Oral suspension (Rosemont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56229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Lofepramine 70mg/5ml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Lofepramine 70mg/5ml oral suspension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25444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Lomont 70mg/5ml oral suspension (Rosemont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Lustral 100mg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Lustral 50mg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8493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Motipress tablets (Sanofi-Synthelabo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Motival 10mg/500microgram tablets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12194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NORTRIPTYLINE 10 MG ELI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7780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Nortriptyline 10mg / Fluphenazine 500microgram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Nortriptyline 10mg Capsule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Nortriptyline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65237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Nortriptyline 10mg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55970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Nortriptyline 10mg tablets (King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39145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Nortriptyline 10mg/5ml Liquid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7678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Nortriptyline 25mg Capsule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Nortriptyline 25mg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48216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Nortriptyline 25mg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63276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Nortriptyline 25mg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14578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Nortriptyline 30mg / Fluphenazine 1.5mg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62335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Olena 20mg dispersible tablets (AMCo)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14740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Oxactin 20mg capsules (Discovery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35021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Paroxetine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59288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Paroxetine 10mg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Paroxetine 10mg/5ml oral suspension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Paroxetine 20mg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34419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Paroxetine 20mg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32899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Paroxetine 20mg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33978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Paroxetine 20mg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40892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Paroxetine 20mg tablets (Genus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34351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Paroxetine 20mg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55023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Paroxetine 20mg tablets (Medreich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Paroxetine 30mg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34587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Paroxetine 30mg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40165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Paroxetine 30mg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64785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Paroxetine 30mg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32546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Paxoran 10mg Tablet (Ranbaxy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29756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Paxoran 20mg Tablet (Ranbaxy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16323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Perphenazine 2mg with Amitriptyline 10mg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6894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Perphenazine 2mg with Amitriptyline 25mg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7979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Pertofran 25mg Tablet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PROTRIPTYLINE HCl 10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233074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Praminil 10mg Tablet (DDSA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21820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Prepadine 25mg capsules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21819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Prepadine 75mg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24700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Prondol 15mg Tablet (Wyeth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31672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Prondol 30mg Tablet (Wyeth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51758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Prothiaden 25mg capsules (Stephar (U.K.)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Prothiaden 25mg capsules (Teofarma)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Prothiaden 75mg tablets (Teofarma)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11187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Protriptyline 10mg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7756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Protriptyline 5mg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60929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Protriptyline 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Prozac 20mg capsules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48220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Prozac 20mg capsules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61335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Prozac 20mg capsules (Mawdsley-Brooks &amp;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57532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Prozac 20mg capsules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Prozac 20mg/5ml liquid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Prozac 60mg capsules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37256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Prozep 20mg/5ml oral solution (Chemidex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33779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Prozit 20mg/5ml oral solution (Pinewood Healthcare)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29786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Ranflutin 20mg capsules (Ranbaxy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35112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Seroxat 10mg tablets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Seroxat 20mg tablets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Seroxat 20mg/10ml liquid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Seroxat 30mg tablets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55537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Seroxat 30mg tablets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100mg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55146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100mg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62950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100mg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61503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100mg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59600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100mg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62692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100mg tablets (Bristol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54933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100mg tablets (PLIVA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44944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100mg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49519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100mg/5ml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62819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12.5mg/5ml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54826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150mg/5ml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65771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200mg/5ml oral suspension (Special Order)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54081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25mg/5ml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32401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50mg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58723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50mg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42387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50mg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45915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50mg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63481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50mg tablets (Aurobindo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62693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50mg tablets (Bristol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58664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50mg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55488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50mg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62927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50mg tablets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7328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Sertraline 50mg/5ml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14521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SINEQUAN 15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35258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Sinepin 25mg capsules (Marlborough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35493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Sinepin 50mg capsules (Marlborough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10413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Sinequan 10mg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12129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Sinequan 25mg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12125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Sinequan 50mg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14519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Sinequan 75mg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8928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Surmontil 10mg tablets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Surmontil 25mg tablets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Surmontil 50mg capsules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30376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Thaden 25mg capsules (Opus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21157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Thaden 75mg tablets (Opus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8826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TOFRANIL 50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Tofranil 10mg Tablet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56501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Tofranil 25mg tablets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7910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Tofranil 25mg tablets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Tofranil 25mg/5ml syrup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25045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TRIMIPRAMINE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25085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TRIMIPRAMINE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TRIMIPRAMINE 50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Trimipramine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42228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Trimipramine 10mg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53808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Trimipramine 10mg tablets (Phoenix Healthcare Distribution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Trimipramine 25mg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45226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Trimipramine 25mg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57978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Trimipramine 25mg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Trimipramine 50mg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65445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Trimipramine 50mg capsules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65213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Trimipramine 50mg/5ml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Triptafen m 2mg+10mg Tablet (Goldshield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Triptafen tablets (Mercury Pharma Group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38827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Triptafen-M tablets (Mercury Pharma Group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8726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Tryptizol 10mg Tablet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8878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Tryptizol 10mg/5ml sugar free Oral solution (Merck Sharp and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Tryptizol 10mg/ml Injection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7751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Tryptizol 25mg Tablet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8332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Tryptizol 50mg Tablet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8831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Tryptizol mr 75mg Modified-release capsule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26688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ZIMELIDINE HCl 100 MG TAB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Antidabetics (no insulin)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prodcode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productname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Acarbose 100mg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Acarbose 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22858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Acetohexamide 500mg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20287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Actos 15mg tablets (Takeda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20889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Actos 30mg tablets (Takeda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19472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Actos 45mg tablets (Takeda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60497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Alogliptin 12.5mg / Metformin 1g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60328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Alogliptin 12.5mg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59177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Alogliptin 25mg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59809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Alogliptin 6.25mg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7332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Amaryl 1mg tablets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7284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Amaryl 2mg tablets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7409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Amaryl 3mg tablets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11284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Amaryl 4mg tablets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17580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Avandamet 1mg/500mg tablets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14164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Avandamet 2mg/1000mg tablets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6855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Avandamet 2mg/500mg tablets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7325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Avandamet 4mg/1000mg tablets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48120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Avandia 2mg Tablet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9662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Avandia 4mg tablets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15232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Avandia 8mg tablets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57147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Bolamyn SR 1000mg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39560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Bolamyn SR 500mg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62661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Bydureon 2mg powder and solvent for suspension for injection pre-filled pen (AstraZeneca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46469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Bydureon 2mg powder and solvent for suspension for injection vials (AstraZeneca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35150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Byetta 10micrograms/0.04ml solution for injection 2.4ml pre-filled disposable devices (AstraZeneca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35144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Byetta 5micrograms/0.02ml solution for injection 1.2ml pre-filled disposable devices (AstraZeneca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60211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Canagliflozin 100mg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60073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Canagliflozin 100mg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60386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Canagliflozin 300mg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63929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Canagliflozin 50mg / Metformin 1g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64743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Canagliflozin 50mg / Metformin 850mg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CHLORPROPAMIDE 500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Chlorpropamide 100mg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Chlorpropamide 250mg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31077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Competact 15mg/850mg tablets (Takeda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45831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Dacadis MR 30mg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54182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Dapagliflozin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60012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Dapagliflozin 5mg / Metformin 1g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63031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Dapagliflozin 5mg / Metformin 850mg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54265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Dapagliflozin 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Diabinese 100mg Tablet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8168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Diabinese 250mg Tablet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52221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Diagemet XL 500mg tablets (Genus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21892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Diaglyk 80mg tablets (Ashbourne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11695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Diamicron 30mg MR tablets (Servier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Diamicron 80mg tablets (Servier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26118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Dimelor 500mg Tablet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33562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Duclazide 80mg Tablet (Dumex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55270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Duformin 500mg Tablet (Dumex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63785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Dulaglutide 0.75mg/0.5ml solution for injection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63823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Dulaglutide 1.5mg/0.5ml solution for injection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44473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Edicil MR 30mg tablets (Ratiopharm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61756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Empagliflozin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65066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Empagliflozin 12.5mg / Metformin 1g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62172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Empagliflozin 25mg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65057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Empagliflozin 5mg / Metformin 1g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65344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Empagliflozin 5mg / Metformin 850mg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52203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Enyglid 0.5mg tablets (Consilient Health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38551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Eucreas 50mg/1000mg tablets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39203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Eucreas 50mg/850mg tablets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35149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Exenatide 10micrograms/0.04ml solution for injection 2.4ml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62904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Exenatide 2mg powder and solvent for suspension for injection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46458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Exenatide 2mg powder and solvent for suspension for injection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35251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Exenatide 5micrograms/0.02ml solution for injection 1.2ml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54203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Forxiga 10mg tablets (AstraZeneca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63516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Forxiga 10mg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54480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Forxiga 5mg tablets (AstraZeneca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39149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Galvus 50mg tablets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Glibenclamide 2.5mg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Glibenclamide 2.5mg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34706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Glibenclamide 2.5mg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41593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Glibenclamide 2.5mg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34507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Glibenclamide 2.5mg tablets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Glibenclamide 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41559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Glibenclamide 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41558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Glibenclamide 5mg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34563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Glibenclamide 5mg tablets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21424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Glibenclamide 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12513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Glibenese 5mg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12259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Glibornuride 25mg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58882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120mg/5ml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30mg modified-release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53288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30mg modified-release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57830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30mg modified-release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43065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40mg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61957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40mg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15374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40mg/5ml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56437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60mg modified-release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42790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80mg Tablet (Merck 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45215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80mg Tablet (Neo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80mg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17343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80mg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51955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80mg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31212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80mg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63048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80mg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56008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80mg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54764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80mg tablets (Arrow Generics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29939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80mg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34932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80mg tablets (Genus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34399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80mg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36856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80mg tablets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48056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80mg tablets (Sovereign Medical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60495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80mg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21564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80mg tablets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47074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80mg/5ml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55862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Gliclazide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64900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Glidipion 30mg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Glimepiride 1mg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40365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Glimepiride 1mg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Glimepiride 2mg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62014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Glimepiride 2mg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Glimepiride 3mg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Glimepiride 4mg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61311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Glimepiride 4mg tablets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Glipizide 2.5mg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Glipizide 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29326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Glipizide 5mg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Glipizide 5mg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8390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Gliquidone 30mg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25678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Glucamet 500mg Tablet (Opus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26258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Glucamet 850mg Tablet (Opus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64939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Glucient SR 1000mg tablets (Consilient Health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47939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Glucient SR 500mg tablets (Consilient Health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9105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Glucobay 100mg tablets (Bayer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Glucobay 50mg tablets (Bayer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40007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Glucophage 1000mg oral powder sachets (Merck Serono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40110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Glucophage 500mg oral powder sachets (Merck Serono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7166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Glucophage 500mg tablets (Merck Serono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7610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Glucophage 850mg tablets (Merck Serono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39729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Glucophage SR 1000mg tablets (Merck Serono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52634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Glucophage SR 500mg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50570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Glucophage SR 500mg tablets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49502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Glucophage SR 500mg tablets (Mawdsley-Brooks &amp;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16044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Glucophage SR 500mg tablets (Merck Serono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59620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Glucophage SR 500mg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38400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Glucophage SR 750mg tablets (Merck Serono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19658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Glurenorm 30mg tablets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12245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Glutril 25mg Tablet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44304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Glyconon 500mg Tablet (DDSA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27969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Glymese 250mg Tablet (DDSA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24848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Glymidine sodium 500mg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7745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GUAR GUM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12897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Guar gum 5g granules sachets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Guar gum 90% granules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7695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Guarem Sachets (Shire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Guarina Sachets (Norgine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60430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Invokana 100mg tablets (Janssen-Cilag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43684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Janumet 50mg/1000mg tablets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35462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Januvia 100mg tablets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50124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Januvia 25mg tablets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50087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Januvia 50mg tablets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64217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Jardiance 25mg tablets (Boehringer Ingelheim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54150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Jentadueto 2.5mg/850mg tablets (Boehringer Ingelheim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56965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Komboglyze 2.5mg/1000mg tablets (AstraZeneca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62034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Laaglyda MR 60mg tablets (Consilient Health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52445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Linagliptin 2.5mg / Metformin 1g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52449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Linagliptin 2.5mg / Metformin 850mg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46665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Linagliptin 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40693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Liraglutide 6mg/ml solution for injection 3ml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55459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Lixisenatide 10micrograms/0.2ml solution for injection 3ml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55723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Lixisenatide 10micrograms/0.2ml solution for injection 3ml pre-filled disposable devices and Lixisenatide 20micrograms/0.2ml solution for injection 3ml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55413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Lixisenatide 20micrograms/0.2ml solution for injection 3ml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20810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16213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250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7815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800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HCl 500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HCl 850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51080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Metabet SR 1000mg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46989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Metabet SR 1000mg tablets (Morningside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53774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Metabet SR 500mg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45581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Metabet SR 500mg tablets (Morningside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54442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(roi) 1000mg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100mg/ml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43619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1g / Sitagliptin 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39598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1g modified-release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49738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1g modified-release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62824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1g modified-release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60074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1g modified-release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40233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1g oral powder sachets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63307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1g/5ml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7048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modified-release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51135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modified-release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60968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modified-release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62144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modified-release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53478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modified-release tablets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62265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modified-release tablets (Mawdsley-Brooks &amp;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65694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modified-release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39988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oral powder sachets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34135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Tablet (M &amp; A Pharmachem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34323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33087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55711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48149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57457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tablets (Aurobindo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51527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tablets (Boston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50970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tablets (Bristol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34598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34004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52442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34917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55739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tablets (Tillomed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34504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tablets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53867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 tablets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44250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500mg/5ml Oral solution (Hillcross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58051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11990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500mg/5ml oral solution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43270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500mg/5ml oral solution sugar free (Rosemont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58607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500mg/5ml oral solution sugar free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60286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500mg/5ml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38355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750mg modified-release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850mg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33674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850mg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850mg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54898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850mg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34020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850mg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62605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850mg tablets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50821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850mg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63045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850mg tablets (Relonchem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34742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850mg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850mg tablets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30316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with pioglitazone 850mg + 15mg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11760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with rosiglitazone 1000mg + 2mg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11737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with rosiglitazone 1000mg + 4mg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11609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with rosiglitazone 500mg + 1mg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11610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Metformin with rosiglitazone 500mg + 2mg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31146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Metsol 500mg/5ml oral solution (Kappin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17706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Minodiab 2.5mg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17698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Minodiab 5mg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Nateglinide 120mg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Nateglinide 180mg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11483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Nateglinide 60mg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47894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Nazdol MR 30mg tablets (Consilient Health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40425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Nazdol MR 30mg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44738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Niddaryl 1mg tablets (Dee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11321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NovoNorm 1mg tablets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11366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NovoNorm 2mg tablets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11316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NovoNorm 500microgram tablets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61925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NovoNorm 500microgram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45821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Onglyza 2.5mg tablets (AstraZeneca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41431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Onglyza 5mg tablets (AstraZeneca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27501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Orabet 500mg Tablet (Lagap)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42161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Orabet 500mg Tablet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18220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Pioglitazone 15mg / Metformin 850mg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Pioglitazone 15mg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56208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Pioglitazone 15mg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65563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Pioglitazone 15mg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9699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Pioglitazone 30mg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48139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Pioglitazone 30mg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62426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Pioglitazone 30mg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57659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Pioglitazone 30mg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65562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Pioglitazone 30mg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63421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Pioglitazone 30mg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10051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Pioglitazone 45mg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63046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Pioglitazone 45mg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63107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Pioglitazone 45mg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36948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Prandin 0.5mg tablets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36774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Prandin 1mg tablets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35561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Prandin 2mg tablets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12455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Rastinon 500mg Tablet (Hoechst Marion Roussel)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9707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Repaglinide 1mg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9748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Repaglinide 2mg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9865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Repaglinide 500microgram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13628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Romozin 400mg Tablet (Glaxo Wellcome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11604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Rosiglitazone 1mg / Metformin 500mg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11717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Rosiglitazone 2mg / Metformin 1g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11601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Rosiglitazone 2mg / Metformin 500mg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37617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Rosiglitazone 2mg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7375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Rosiglitazone 4mg / Metformin 1g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Rosiglitazone 4mg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56376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Rosiglitazone 4mg with glimepiride 4mg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Rosiglitazone 8mg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54891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Saxagliptin 2.5mg / Metformin 1g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54973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Saxagliptin 2.5mg / Metformin 850mg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45775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Saxagliptin 2.5mg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41204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Saxagliptin 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35022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Sitagliptin 100mg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48533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Sitagliptin 25mg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48401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Sitagliptin 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15955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Starlix 120mg tablets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27125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Starlix 180mg tablets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23945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Starlix 60mg tablets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61043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Sukkarto SR 1000mg tablets (Morningside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61559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Sukkarto SR 500mg tablets (Morningside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65083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Synjardy 5mg/1000mg tablets (Boehringer Ingelheim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22636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TOLBUTAMIDE 1 GM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16211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TOLBUTAMIDE 100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9108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TOLBUTAMIDE 250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22145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Tolanase 100mg Tablet (Pharmacia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21489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Tolanase 250mg Tablet (Pharmacia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19336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Tolazamide 100mg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10427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Tolazamide 250mg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Tolbutamide 500mg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34957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Tolbutamide 500mg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33673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Tolbutamide 500mg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46927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Tolbutamide 500mg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11946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Tolbutamide 50mg/ml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46716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Trajenta 5mg tablets (Boehringer Ingelheim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56831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Troglitazone 200mg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63401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Trulicity 0.75mg/0.5ml solution for injection pre-filled pen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63336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Trulicity 1.5mg/0.5ml solution for injection pre-filled pen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40642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Victoza 6mg/ml solution for injection 3ml pre-filled pen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37902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Vildagliptin 50mg / Metformin 1g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37874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Vildagliptin 50mg / Metformin 850mg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37875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Vildagliptin 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62326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Vipidia 6.25mg tablets (Takeda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60643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Xigduo 5mg/1000mg tablets (AstraZeneca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63131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Ziclaseg 30mg modified-release tablets (Lupin (Europe)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43465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Zicron 40mg tablets (Bristol Laboratories Ltd)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Antiepileptics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prodcode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productname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63965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Alzain 100mg capsules (Dr Reddy's Laboratories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64039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Alzain 150mg capsules (Dr Reddy's Laboratories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64042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Alzain 200mg capsules (Dr Reddy's Laboratories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64038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Alzain 225mg capsules (Dr Reddy's Laboratories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63964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Alzain 25mg capsules (Dr Reddy's Laboratories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64037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Alzain 300mg capsules (Dr Reddy's Laboratories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64041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Alzain 50mg capsules (Dr Reddy's Laboratories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64040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Alzain 75mg capsules (Dr Reddy's Laboratories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9212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Beclamide 500mg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60181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Carbagen 100mg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60187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Carbagen 200mg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60405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Carbagen 400mg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13112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Carbagen SR 200mg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26012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Carbagen SR 400mg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100mg chewable tablets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34958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100mg Tablet (Berk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41726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100mg Tablet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100mg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30763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100mg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61143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100mg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62457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100mg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59428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100mg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59746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100mg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55904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100mg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61377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100mg tablets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56734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100mg tablets (Phoenix Healthcare Distribution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28345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100mg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57898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100mg/5ml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100mg/5ml oral suspension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59038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100mg/5ml oral suspension sugar free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59745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100mg/5ml oral suspension sugar free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59697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10mg/5ml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17429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125mg suppositories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11696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200mg chewable tablets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46888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200mg Modified-release tablet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37800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200mg Modified-release tablet (Lagap)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200mg modified-release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34370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200mg modified-release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46972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200mg Tablet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200mg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34904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200mg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62538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200mg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59211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200mg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59429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200mg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59887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200mg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17428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250mg suppositories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43451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400mg Modified-release tablet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40403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400mg Modified-release tablet (Lagap)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400mg modified-release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40404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400mg modified-release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400mg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43417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400mg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63735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400mg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59430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400mg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59696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400mg tablets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54445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400mg tablets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32931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400mg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53188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500mg/5ml Oral suspension (Martindale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37058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500mg/5ml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32900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sr 200mg Tablet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47294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Carbamazepine sr 400mg Tablet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18350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1 MG SUS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10694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2.5 MG CAP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15429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5 MG CAP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5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29806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7.5 MG CAP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52093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100mg/5ml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10mg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46796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10mg/5ml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20966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10mg/5ml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55481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10mg/5ml oral suspension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37696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2.5mg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51425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2.5mg/5ml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52056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2.5mg/5ml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41303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25mg/5ml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48010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25mg/5ml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50389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4mg/5ml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52052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4mg/5ml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46850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17054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60320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5mg/5ml oral suspension (Special Order)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54759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5mg/5ml oral suspension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64879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5mg/5ml oral suspension sugar free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52680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7.5mg/5ml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62926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Clobazam 7.5mg/5ml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65238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10mg/5ml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1mg/1ml solution for injection ampoules and diluent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64693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2.5mg/ml drops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2.5mg/ml drops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32500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250micrograms/5ml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57664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250micrograms/5ml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2mg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53739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2mg tablets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13200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2mg/5ml oral solution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50108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2mg/5ml oral solution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34491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2mg/5ml oral solution sugar free (Rosemont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58460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312.5micrograms/5ml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61015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500microgram oral lyophilisates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500microgram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58482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500microgram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59396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500microgram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61626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500microgram tablets (Auden McKenzie (Pharma Division)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53311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500microgram tablets (Phoenix Healthcare Distribution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45077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500microgram/5ml Oral solution (Rosemont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47066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500micrograms/5ml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48544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500micrograms/5ml oral solution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14743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500micrograms/5ml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17637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500micrograms/5ml solution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64505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Clonazepam 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Convulex 150mg gastro-resistant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Convulex 300mg gastro-resistant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18886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Convulex 500mg gastro-resistant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7064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Depakote 250mg gastro-resistant tablets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9759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Depakote 500mg gastro-resistant tablets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58527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Desitrend 1000mg granules sachets (Desitin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61529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Desitrend 100mg/ml oral solution (Desitin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59964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Desitrend 250mg granules sachets (Desitin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56326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Desitrend 500mg granules sachets (Desitin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8842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RECTAL 2 MG/ML SOL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RECTAL 4 MG SOL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10mg RecTubes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41689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10mg Suppository (Sinclair IS Pharma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8334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10mg suppositories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10mg/2.5ml rectal solution tube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10mg/2.5ml rectal solution tube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18488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2.5mg RecTubes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2.5mg/1.25ml rectal solution tube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23820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20mg rectal tubes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 RecTubes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38410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 Rectal tubes (Hillcross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8344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 suppository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5mg/2.5ml rectal solution tube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34033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5mg/2.5ml rectal solution tube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16734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rectubes 20mg Rectal tubes (C P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26302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Emeside 250mg Capsule (Laboratories For Applied Biology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18911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Emeside 250mg capsules (Chemidex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18729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Emeside 250mg/5ml Oral solution (Laboratories For Applied Biology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33828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Emeside 250mg/5ml syrup (Chemidex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EPANUTIN + PHENOBARB CAP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21632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EPANUTIN INFATABS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19526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CRUSHABLE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Epanutin 100mg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7498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Epanutin 25mg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10263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Epanutin 300mg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Epanutin 30mg/5ml oral suspension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Epanutin 50mg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17177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Epanutin Infatabs 50mg chewable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12469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Epanutin Ready-Mixed Parenteral 250mg/5ml solution for injection ampoules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100mg crushable tablets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38939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200 gastro-resistant tablets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200mg/5ml liquid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200mg/5ml syrup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38949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500 gastro-resistant tablets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53195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Chrono 200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49923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Chrono 200 tablets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Chrono 200 tablets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53524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Chrono 300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Chrono 300 tablets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56136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Chrono 300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63685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Chrono 500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53501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Chrono 500 tablets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Chrono 500 tablets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42038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Chronosphere MR 1000mg granules sachets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38507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Chronosphere MR 100mg granules sachets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38508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Chronosphere MR 250mg granules sachets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39279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Chronosphere MR 500mg granules sachets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39930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Chronosphere MR 50mg granules sachets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39550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Chronosphere MR 750mg granules sachets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ec 200mg Gastro-resistant tablet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ec 500mg Gastro-resistant tablet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20004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Epilim Intravenous 400mg powder and solvent for solution for injection vials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12932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Epimaz 100mg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18762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Epimaz 200mg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18763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Epimaz 400mg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12931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Epimaz Retard 200mg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36634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Episenta 1000mg modified-release granules sachets (Desitin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36633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Episenta 150mg modified-release capsules (Desitin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35747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Episenta 300mg modified-release capsules (Desitin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37584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Episenta 500mg modified-release granules sachets (Desitin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37611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Epival CR 300mg tablets (Chanelle Medical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33058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Epival CR 500mg tablets (Chanelle Medical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Equagesic Tablet (Wyeth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12484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Equanil 200mg Tablet (Wyeth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12512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Equanil 400mg Tablet (Wyeth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41758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Eslicarbazepine 800mg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26920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ETHOSUXIMIDE POW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Ethosuximide 250mg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Ethosuximide 250mg/5ml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53066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Felbamate 600mg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25903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Fosphenytoin 750mg/10ml solution for injection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8487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Frisium 10mg Capsule (Aventis Pharma)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14388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Frisium 10mg tablets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57510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Frisium 10mg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59622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Fycompa 10mg tablets (Eisai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60083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Fycompa 12mg tablets (Eisai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54146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Fycompa 2mg tablets (Eisai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54872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Fycompa 4mg tablets (Eisai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57349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Fycompa 6mg tablets (Eisai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54905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Fycompa 8mg tablets (Eisai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100mg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100mg capsules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58382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100mg capsules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57120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100mg capsules (Mylan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47579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100mg capsules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34506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100mg capsules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58960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100mg capsules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64981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100mg/5ml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63375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200mg/5ml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44261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250mg/5ml Oral solution (Boots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18211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250mg/5ml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44022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250mg/5ml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300mg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34716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300mg capsules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53296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300mg capsules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64302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300mg capsules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55535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300mg capsules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57649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300mg capsules (Arrow Generics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55624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300mg capsules (Bristol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60389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300mg capsules (Creo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48035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300mg capsules (Mylan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51118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300mg capsules (Ranbaxy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48060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300mg capsules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27454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300mg capsules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61266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300mg capsules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63432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300mg capsules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53784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300mg/5ml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58472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300mg/5ml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400mg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58383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400mg capsules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59196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400mg/5ml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25815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400mg/5ml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54609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50mg/ml oral solution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64306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50mg/ml oral solution sugar free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55008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6% gel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600mg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44187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600mg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64213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600mg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34946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600mg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59147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600mg tablets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9979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600mg tablets and Gabapentin 300mg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58162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600mg/5ml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7538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Gabapentin 800mg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20859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Gabitril 10mg Tablet (Sanofi-Synthelabo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25244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Gabitril 10mg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26318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Gabitril 15mg Tablet (Sanofi-Synthelabo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24264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Gabitril 15mg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18737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Gabitril 5mg Tablet (Sanofi-Synthelabo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32973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Gabitril 5mg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24821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Gardenal Sodium 200mg/1ml solution for injection ampoules (Concord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27895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Gentian alkaline and phenobarbital Mixture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43919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Inovelon 100mg tablets (Eisai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37512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Inovelon 200mg tablets (Eisai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40521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Inovelon 400mg tablets (Eisai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51756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Keppra 100mg/ml oral solution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53016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Keppra 100mg/ml oral solution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20640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Keppra 100mg/ml oral solution (UCB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53343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Keppra 1g tablets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15227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Keppra 1g tablets (UCB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50110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Keppra 250mg tablets (Mawdsley-Brooks &amp;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61468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Keppra 250mg tablets (Necessity Supplies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52623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Keppra 250mg tablets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Keppra 250mg tablets (UCB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53476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Keppra 250mg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52007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Keppra 500mg tablets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10247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Keppra 500mg tablets (UCB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36327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Keppra 500mg/5ml concentrate for solution for infusion vials (UCB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16080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Keppra 750mg tablets (UCB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27221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LAMICTAL NON-VALPROATE ADD-ON START PACK TAB 25 mg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39126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Lacosamide 100mg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49084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Lacosamide 10mg/ml oral solution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39259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Lacosamide 150mg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40372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Lacosamide 15mg/ml oral solution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39385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Lacosamide 200mg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40291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Lacosamide 200mg/20ml solution for infusion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38789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Lacosamide 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Lamictal 100mg dispersible tablets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7023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Lamictal 100mg tablets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10111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Lamictal 200mg tablets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11445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Lamictal 25mg dispersible tablets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60424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Lamictal 25mg dispersible tablets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51309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Lamictal 25mg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Lamictal 25mg tablets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51501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Lamictal 25mg tablets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19296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Lamictal 2mg dispersible tablets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7022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Lamictal 50mg tablets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15126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Lamictal 5mg dispersible tablets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100mg dispersible tablets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59609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100mg dispersible tablets sugar free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59241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100mg dispersible tablets sugar free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100mg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59120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100mg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61624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100mg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29620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100mg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59125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100mg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64600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100mg tablets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39715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100mg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65046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15mg/5ml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200mg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60268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200mg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61625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200mg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60578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200mg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25mg dispersible tablets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48164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25mg dispersible tablets sugar free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63973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25mg dispersible tablets sugar free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35732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25mg dispersible tablets sugar free (Arrow Generics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59242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25mg dispersible tablets sugar free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56504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25mg dispersible tablets sugar free (Tillomed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25mg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50235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25mg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49532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25mg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29619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25mg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59318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25mg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48182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25mg tablets (Arrow Generics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55644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25mg tablets (Bristol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47963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25mg tablets (Fannin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32920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25mg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39714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25mg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2mg dispersible tablets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16149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50mg dispersible tablets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45572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50mg Suppository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59273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50mg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61623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50mg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39506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50mg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57863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50mg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47817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50mg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62869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50mg tablets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46775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50mg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60804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50mg/5ml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5mg dispersible tablets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54276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Lamotrigine 5mg dispersible tablets sugar free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65218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Lecaent 50mg capsules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6858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100mg/ml oral solution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53307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100mg/ml oral solution sugar free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65827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100mg/ml oral solution sugar free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61166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100mg/ml oral solution sugar free (Beacon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54571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1g granules sachets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1g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64817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1g tablets (Rivopharm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63372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1g tablets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54500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250mg granules sachets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250mg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64026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250mg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59128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250mg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63842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250mg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61462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250mg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54632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250mg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58706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250mg tablets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58179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250mg/5ml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56755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250mg/5ml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55253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500mg granules sachets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500mg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51108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500mg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54739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500mg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54631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500mg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22763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500mg/5ml solution for infusion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11715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Levetiracetam 750mg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32783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Luminal 15mg Tablet (Sanofi-Synthelabo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21488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Luminal 30mg Tablet (Sanofi-Synthelabo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25285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Luminal 60mg Tablet (Sanofi-Synthelabo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7208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Lyrica 100mg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48253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Lyrica 150mg capsules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16509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Lyrica 150mg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64568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Lyrica 150mg capsules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7394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Lyrica 200mg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51924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Lyrica 20mg/ml oral solution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38293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Lyrica 225mg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16542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Lyrica 25mg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10189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Lyrica 300mg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7209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Lyrica 50mg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52547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Lyrica 50mg capsules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Lyrica 75mg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64497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Lyrica 75mg capsules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62588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Matever 250mg tablets (Aspire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63042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Matever 500mg tablets (Aspire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61793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Matever 750mg tablets (Aspire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10676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MEPROBAMATE 400 MG CAP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Meprobamate 200mg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Meprobamate 400mg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8464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Meprobamate with bendroflumethiazide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11326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Meprobamate with ethoheptazine citrate and aspirin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41186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Mesuximide 300mg Capsule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15022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Methylphenobarbital 200mg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23768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Methylphenobarbital 30mg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23767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Methylphenobarbital 60mg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24642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Milonorm 400mg Tablet (Wallace Manufacturing Chemists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Mysoline 250mg Tablet (AstraZeneca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59047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Mysoline 250mg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10092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Mysoline 250mg tablets (SERB)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15030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Mysoline 250mg/5ml Oral suspension (AstraZeneca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45476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Mysoline 50mg tablets (SERB)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10007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Neurontin 100mg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57527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Neurontin 300mg capsules (Dowelhurst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Neurontin 300mg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16215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Neurontin 400mg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17564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Neurontin 600mg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28713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Neurontin 800mg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16404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Neurontin titration pack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9110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Nydrane 500mg Tablet (Lipha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17152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Orlept 200mg gastro-resistant tablets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8885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Orlept 500mg gastro-resistant tablets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24153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Orlept SF 200mg/5ml liquid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12312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OSPOLOT 200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15608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OSPOLOT 50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35987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Ospolot fc 50mg Tablet (IDIS World Medicines)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Oxcarbazepine 150mg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Oxcarbazepine 300mg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Oxcarbazepine 600mg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14199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Oxcarbazepine 60mg/ml oral suspension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29641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PARAMETHADIONE 300 MG CAP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21854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Pentran 100mg Tablet (Berk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30392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Pentran 50mg Tablet (Berk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54594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Perampanel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54595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Perampanel 12mg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50285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Perampanel 2mg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53082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Perampanel 4mg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54194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Perampanel 6mg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54195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Perampanel 8mg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22131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&amp; PHENYTOIN 60 MG CAP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27422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10 MG PUL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13312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10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29321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100 MG SPA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7418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15 MG CAP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7461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15 MG SUP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20535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20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22412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22.5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30 MG CAP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23876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30 MG ELI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27775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5 MG ELI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15480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5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22775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50 MG CAP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10416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50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59520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50MG &amp; PHENYTOIN 100MG MG CAP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8629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60 MG SPA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22286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60MG &amp; PHENYTOIN 100MG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27344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7.5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27194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S/R 100 MG CAP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11948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S/R 60 MG CAP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22103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SODIUM 100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24841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SODIUM 15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10576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SODIUM 50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17903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PHENOBARBITONE SODIUM ALCOHOL FREE 50 MG/5ML MIX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27541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27881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8452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150 MG SUS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19326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25 MG SYR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15106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30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7804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SODIUM/ PHENOBARBITONE CAP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31634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SODIUM/ PHENOBARBITONE SODIUM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100mg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57247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100mg/5ml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64063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10mg/5ml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41973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15mg Tablet (Celltech Pharma Europe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15mg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59868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15mg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62601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15mg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59795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15mg tablets (Bristol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59574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15mg tablets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29306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15mg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23237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15mg/1ml solution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15mg/5ml elixir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59232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15mg/5ml elixir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58905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15mg/5ml elixir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59065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15mg/5ml elixir (Thornton &amp; Ross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34275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15mg/5ml Oral solution (William Ransom)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60212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15mg/5ml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60648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15mg/5ml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14763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200mg/1ml solution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39618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20mg/5ml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55019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250mg/5ml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57722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25mg/5ml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64656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25mg/5ml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30mg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25543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30mg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33323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30mg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59715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30mg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58846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30mg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59136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30mg tablets (Bristol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56880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30mg tablets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28945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30mg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65477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30mg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18457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30mg/1ml solution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58532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34mg/5ml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51326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50mg/5ml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10273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50mg/5ml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59917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50mg/5ml oral solution (Drug Tariff Special Order)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35164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50mg/5ml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61217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50mg/5ml oral suspension (Drug Tariff Special Order)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63565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47812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60mg Tablet (Celltech Pharma Europe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60mg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58891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60mg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24138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60mg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62392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60mg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60059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60mg tablets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33372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60mg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14762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60mg/1ml solution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59013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60mg/5ml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45370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75mg/5ml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55502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75mg/5ml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55796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sodium 15mg/5ml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64972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sodium 15mg/5ml oral solution (Special Order)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60598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sodium 15mg/5ml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sodium 30mg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50442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sodium 50mg/5ml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64561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sodium 50mg/5ml oral solution (Special Order)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61375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sodium 50mg/5ml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62173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sodium 50mg/5ml oral suspension (Special Order)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19907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sodium 60mg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25270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sodium Powder (Thornton &amp; Ross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12688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sodium powder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30537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Phenobarbital sodium powder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47670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100mg Capsule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100mg capsule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62650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100mg Tablet (Berk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25mg capsule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300mg capsule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54984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300mg/5ml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63271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300mg/5ml oral solution (Special Order)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30mg/5ml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50mg capsule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14857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50mg chewable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90mg/5ml Oral suspension sugar free (Rosemont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58539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90mg/5ml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9678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90mg/5ml oral solution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47014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90mg/5ml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60245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90mg/5ml oral suspension (Drug Tariff Special Order)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100mg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53749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100mg capsules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59082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100mg capsules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50147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100mg capsules (Flynn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59377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100mg capsules (NRIM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100mg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34592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100mg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34144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100mg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59504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100mg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62181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100mg tablets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56786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100mg tablets (Milpharm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27113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100mg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59378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100mg tablets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24637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250mg/5ml solution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6624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25mg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61769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25mg capsules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59467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25mg capsules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50148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25mg capsules (Flynn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300mg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53846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300mg capsules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59293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300mg capsules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50159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300mg capsules (Flynn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50mg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53750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50mg capsules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60573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50mg capsules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49789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50mg capsules (Flynn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Phenytoin sodium 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12443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POTASSIUM BROMIDE &amp; CHLORAL MIX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28972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POTASSIUM BROMIDE &amp; NUX VOMICA MIX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27339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POTASSIUM BROMIDE &amp; VALERIAN MIX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32796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Potassium bromide &amp; chloral mixture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32538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Potassium bromide &amp; valerian mxtire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22399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Potassium bromide mixture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PRIMIDONE 200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6999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Pregabalin 100mg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64005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Pregabalin 100mg capsules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6631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Pregabalin 150mg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55972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Pregabalin 150mg/5ml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64285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Pregabalin 150mg/5ml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6949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Pregabalin 200mg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51227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Pregabalin 20mg/ml oral solution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37801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Pregabalin 225mg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Pregabalin 25mg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65073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Pregabalin 25mg capsules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7005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Pregabalin 300mg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6936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Pregabalin 50mg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63877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Pregabalin 50mg capsules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65606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Pregabalin 50mg capsules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65787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Pregabalin 50mg capsules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Pregabalin 75mg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65069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Pregabalin 75mg capsules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60543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Pregabalin 75mg/5ml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37883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Primidone 100mg/5ml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51583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Primidone 100mg/5ml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Primidone 250mg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59389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Primidone 250mg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59451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Primidone 250mg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59088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Primidone 250mg tablets (SERB)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Primidone 250mg/5ml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50696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Primidone 250mg/5ml oral suspension (Special Order)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24627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Primidone 25mg/5ml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64110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Primidone 25mg/5ml oral suspension (Special Order)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53172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Primidone 50mg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44599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Primidone 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60978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Primidone 50mg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59838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Primidone 50mg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59413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Primidone 50mg tablets (SERB)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35835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Primidone 50mg/5ml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64127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Primidone 50mg/5ml oral suspension (Drug Tariff Special Order)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33252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Primidone 62.5mg/5ml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64635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Primidone 62.5mg/5ml oral suspension (Drug Tariff Special Order)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27967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Pro-Epanutin 750mg/10ml concentrate for solution for injection vials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19024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Prominal 200mg Tablet (Sanofi-Synthelabo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25146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Prominal 30mg Tablet (Sanofi-Synthelabo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23349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Prominal 60mg Tablet (Sanofi-Synthelabo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46380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Retigabine 100mg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46622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Retigabine 200mg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46788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Retigabine 300mg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47770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Retigabine 400mg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46381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Retigabine 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46787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Retigabine 50mg tablets and Retigabine 100mg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63091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Rewisca 100mg capsules (Consilient Health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63090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Rewisca 150mg capsules (Consilient Health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63174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Rewisca 200mg capsules (Consilient Health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63317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Rewisca 225mg capsules (Consilient Health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63300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Rewisca 25mg capsules (Consilient Health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63089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Rewisca 300mg capsules (Consilient Health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63088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Rewisca 50mg capsules (Consilient Health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63069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Rewisca 75mg capsules (Consilient Health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26496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Rivotril 1mg/1ml concentrate for solution for injection ampoules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17038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Rivotril 2.5mg/1ml drops (Imported (Switzerland))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Rivotril 2mg tablets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10650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Rivotril 500microgram tablets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37515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Rufinamide 100mg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37416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Rufinamide 200mg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37895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Rufinamide 400mg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51416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Rufinamide 40mg/ml oral suspension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17990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Sabril 500mg oral powder sachets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10705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Sabril 500mg tablets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25645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Seominal Tablet (Sterling-Winthrop)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9168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 VALPROATE C/R 200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44472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100mg modified-release granules sachets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100mg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40395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100mg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35471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150mg modified-release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36318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1g modified-release granules sachets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43742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1g/10ml solution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200mg gastro-resistant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34120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200mg gastro-resistant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62637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200mg gastro-resistant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200mg gastro-resistant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34707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200mg gastro-resistant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200mg gastro-resistant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51751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200mg gastro-resistant tablets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39039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200mg modified-release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34414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200mg Tablet (Sterwin Medicines)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45344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200mg/5ml Oral solution (Hillcross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33106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200mg/5ml Oral solution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37306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200mg/5ml Oral solution (Sterwin Medicines)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200mg/5ml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200mg/5ml oral solution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200mg/5ml oral solution sugar free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60332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200mg/5ml oral solution sugar free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42090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200mg/5ml oral solution sugar free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45106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250mg modified-release granules sachets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35024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300mg modified-release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300mg modified-release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53197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300mg modified-release tablets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40070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300mg/3ml solution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16609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400mg powder and solvent for solution for injection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40400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500mg Gastro-resistant tablet (C P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500mg gastro-resistant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34178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500mg gastro-resistant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46774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500mg gastro-resistant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44903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500mg gastro-resistant tablets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35755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500mg modified-release granules sachets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500mg modified-release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55006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500mg modified-release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60102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500mg modified-release tablets (J M McGill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56076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500mg/5ml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45419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50mg modified-release granules sachets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54828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600mg/5ml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44718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750mg modified-release granules sachets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30081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CR 500mg Tablet (Hillcross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43648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43178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with valproic acid 1000mg modified release granules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41137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with valproic acid 100mg modified release granules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9281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with valproic acid 200mg modified release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39276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with valproic acid 250mg modified release granules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7011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with valproic acid 300mg modified release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39452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with valproic acid 500mg modified release granules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11075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with valproic acid 500mg modified release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43387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with valproic acid 50mg modified release granules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39427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valproate with valproic acid 750mg modified release granules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23612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STESOLID (2ML)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10600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STESOLID (2ML) 5 MG/ML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19528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STESOLID RECTAL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19533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STESOLID RECTAL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Stesolid 10mg Rectal tubes (Dumex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8345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Stesolid 10mg rectal tube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Stesolid 5mg rectal tube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42491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Stiripentol 250mg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37970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Stiripentol 250mg oral powder sachets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43836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Stiripentol 500mg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44400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Stiripentol 500mg oral powder sachets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32200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Sultiame 200mg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37633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Sultiame 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56781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Tapclob 10mg/5ml oral suspension (Martindale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54934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Tapclob 5mg/5ml oral suspension (Martindale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liq 100 MG/5ML LIQ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13524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100mg Chewtabs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100mg tablets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63930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100mg/5ml liquid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58515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100mg/5ml liquid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100mg/5ml liquid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21441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125mg suppositories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12880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200mg Chewtabs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49833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200mg tablets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63213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200mg tablets (Necessity Supplies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200mg tablets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15082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250mg suppositories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51760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400mg tablets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400mg tablets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48397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Prolonged Release 200mg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63341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Prolonged Release 200mg tablets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57726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Prolonged Release 200mg tablets (Mawdsley-Brooks &amp;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45941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Prolonged Release 200mg tablets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53492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Prolonged Release 200mg tablets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52840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Prolonged Release 400mg tablets (Necessity Supplies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45903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Prolonged Release 400mg tablets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60133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Prolonged Release 400mg tablets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53893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Prolonged Release 400mg tablets (Stephar (U.K.)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retard 200mg Modified-release tablet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Tegretol retard 400mg Modified-release tablet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8303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Tenavoid Tablet (Edwin Burgess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17978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Teril Retard 200mg tablets (Taro Pharmaceuticals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18011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Teril Retard 400mg tablets (Taro Pharmaceuticals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10311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Thiopental 500mg powder for solution for injection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Thiopental sodium 5%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47357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Thiopentone sodium 0.5g/vial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18672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TIAGABINE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18673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TIAGABINE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18674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TIAGABINE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16442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Tiagabine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13828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Tiagabine 15mg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13825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Tiagabine 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30509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Timonil retard 400mg Modified-release tablet (C P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15851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Topamax 100mg tablets (Janssen-Cilag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12821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Topamax 15mg sprinkle capsules (Janssen-Cilag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13890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Topamax 200mg tablets (Janssen-Cilag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16262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Topamax 25mg sprinkle capsules (Janssen-Cilag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51839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Topamax 25mg sprinkle capsules (Mawdsley-Brooks &amp;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9823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Topamax 25mg tablets (Janssen-Cilag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18077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Topamax 50mg sprinkle capsules (Janssen-Cilag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13608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Topamax 50mg tablets (Janssen-Cilag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6820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100mg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61630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100mg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58137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100mg/5ml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60432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10mg/5ml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57874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12.5mg/5ml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15mg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55649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15mg capsules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60878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15mg/5ml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61198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15mg/5ml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7108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200mg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63545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200mg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59058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20mg/5ml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25mg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54245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25mg capsules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60156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25mg capsules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63113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25mg capsules (Phoenix Healthcare Distribution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53779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25mg capsules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62306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25mg capsules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11237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25mg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63250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25mg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63504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25mg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53780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25mg tablets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58019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25mg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44719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25mg/5ml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64773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30mg/5ml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50mg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62198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50mg capsules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57670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50mg capsules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61770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50mg capsules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7073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59051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50mg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46572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50mg/5ml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52751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Topiramate 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7021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Trileptal 150mg tablets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7020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Trileptal 300mg tablets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18567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Trileptal 600mg tablets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26902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Trileptal 60mg/ml oral suspension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46320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Trobalt 100mg tablets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47032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Trobalt 200mg tablets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47715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Trobalt 300mg tablets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54190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Trobalt 400mg tablets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46319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Trobalt 50mg tablets (GlaxoSmithKline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31633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Valclair 10mg suppositories (Durbin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20514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Valium 10mg Suppository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28698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Valium 5mg Suppository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16610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Valium 5mg/ml Injection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34150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Valproate sodium 200mg Gastro-resistant tablet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34151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Valproate sodium 500mg Gastro-resistant tablet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18614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Valproic acid 150mg gastro-resistant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Valproic acid 250mg gastro-resistant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15650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Valproic acid 300mg gastro-resistant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16021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Valproic acid 500mg gastro-resistant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Valproic acid 500mg gastro-resistant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53211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Valproic acid 500mg/5ml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16782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Vigabatrin 125mg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Vigabatrin 500mg oral powder sachets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Vigabatrin 500mg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59144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Vigabatrin 500mg/5ml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39356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Vimpat 100mg tablets (UCB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52473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Vimpat 10mg/ml syrup (UCB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41162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Vimpat 150mg tablets (UCB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39952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Vimpat 15mg/ml syrup (UCB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40658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Vimpat 200mg tablets (UCB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61760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Vimpat 200mg/20ml solution for infusion vials (UCB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39615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Vimpat 50mg tablets (UCB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26924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ZARONTIN 300 MG CAP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Zarontin 250mg capsules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Zarontin 250mg/5ml syrup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42145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Zebinix 800mg tablets (Eisai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24177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Zonegran 100mg capsules (Eisai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27760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Zonegran 25mg capsules (Eisai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24176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Zonegran 50mg capsules (Eisai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15338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Zonisamide 100mg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11873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Zonisamide 25mg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19500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Zonisamide 50mg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54873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Zonisamide 50mg/5ml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57643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Zonisamide 50mg/5ml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47143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Zonisamide 50mg/5ml oral suspension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Anxiolytics/sedatives/hypnotics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prodcode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productname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9696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Alprazolam 250microgram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11486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Alprazolam 500microgram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21081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12.5mg / Chlordiazepoxide 5mg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18342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Amitriptyline 25mg / Chlordiazepoxide 10mg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12452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Anxon 15mg Capsule (Beecham Research Laboratories)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12130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Anxon 30mg Capsule (Beecham Research Laboratories)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36581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Atensine 10mg Tablet (Rorer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10954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Ativan 1mg Tablet (Wyeth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17830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Ativan 2.5mg Tablet (Wyeth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7444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Ativan 4mg/1ml solution for injection ampoules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22424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Bromazepam 1.5mg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19941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Bromazepam 3mg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55774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Bromazepam 3mg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46826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Buccolam 10mg/2ml oromucosal solution pre-filled oral syringes (ViroPharma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47045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Buccolam 2.5mg/0.5ml oromucosal solution pre-filled oral syringes (ViroPharma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45974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Buccolam 5mg/1ml oromucosal solution pre-filled oral syringes (ViroPharma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46797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Buccolam 7.5mg/1.5ml oromucosal solution pre-filled oral syringes (ViroPharma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9008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Buspar 10mg tablets (IXL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49504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Buspar 10mg tablets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Buspar 5mg tablets (IXL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40153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Buspirone 10mg Tablet (Galen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Buspirone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61443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Buspirone 10mg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46847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Buspirone 10mg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28880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Buspirone 5mg Tablet (Galen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Buspirone 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59095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Buspirone 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45275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Buspirone 5mg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43240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Buspirone 5mg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20692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20701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28321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22189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41574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 10mg Capsule (Approved Prescription Services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41629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 10mg Capsule (DDSA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41581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 10mg Capsule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 10mg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45241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 10mg capsules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41583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 10mg capsules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41988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 10mg Tablet (DDSA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62270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 10mg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64470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 10mg tablets (Phoenix Healthcare Distribution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40386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 25mg Tablet (DDSA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8550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 25mg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 25mg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41606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 5mg Capsule (Approved Prescription Services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34928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 5mg Capsule (DDSA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 5mg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35936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 5mg capsules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41582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 5mg capsules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28879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 5mg Tablet (DDSA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 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 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43438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Chlordiazepoxide 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25007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Chlordiazepozide 100mg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8742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Clidinium bromide with Chlordiazepoxide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Dalmane 15mg capsules (Meda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Dalmane 30mg capsules (Meda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DIAZEMULS 10 MG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24519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8184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 MG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19315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20 MG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10909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S/R 10 MG CAP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25506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DIAZOXIDE 15 MG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13756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Diazemuls 10mg/2ml emulsion for injection ampoules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9111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54695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10mg Tablet (M &amp; A Pharmachem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41632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62216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34293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46913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34340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10mg tablets (Ranbaxy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41607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12237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10mg/2ml emulsion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12124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10mg/2ml solution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51754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10mg/2ml solution for injection ampoules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33776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10mg/2ml solution for injection ampoules (Hameln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32417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10mg/2ml solution for injection ampoules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51335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58959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10mg/5ml oral solution (AM Distributions (Yorkshire)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12849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9045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1mg/5ml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53566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2.5mg/5ml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9430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2.5mg/5ml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 Tablet (Berk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28347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 Tablet (Crosspharma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45135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 Tablet (M &amp; A Pharmachem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34561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 Tablet (Regent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33672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34524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64200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45313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34338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63694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 tablets (Phoenix Healthcare Distribution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29945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 tablets (Ranbaxy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62541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 tablets (Sovereign Medical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34335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63238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56236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 tablets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32853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2mg/5ml oral solution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10274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2mg/5ml oral solution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53461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2mg/5ml oral solution sugar free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20968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2mg/5ml oral solution sugar free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51985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2mg/5ml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 Tablet (Berk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 Tablet (Crosspharma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32296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60936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 tablets (Arrow Generics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59407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46966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45218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 tablets (Ranbaxy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45244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 tablets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57838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 tablets (Sovereign Medical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34482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57749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9065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42503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5mg/5ml oral solution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59122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5mg/5ml oral solution (AM Distributions (Yorkshire)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34045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Diazepam 5mg/5ml oral solution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54340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Diazoxide 10mg/5ml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42677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Diazoxide 250mg/5ml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39956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Diazoxide 250mg/5ml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55989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Diazoxide 25mg/5ml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32267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Diazoxide 300mg/20ml solution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Diazoxide 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51018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Diazoxide 50mg/5ml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35960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Diazoxide 50mg/5ml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31417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Diazoxide 50mg/ml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7796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Dipotassium clorazepate 15mg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7798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Dipotassium clorazepate 7.5mg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23205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Dormonoct 1mg Tablet (Hoechst Marion Roussel)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51550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Epistatus 10mg/1ml oromucosal solution (Special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53306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Epistatus 10mg/1ml oromucosal solution pre-filled oral syringes (Special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10278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Epistatus 10mg/ml Oromucosal solution (Special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55642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Epistatus 2.5mg/0.25ml oromucosal solution pre-filled oral syringes (Special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54919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Epistatus 5mg/0.5ml oromucosal solution pre-filled oral syringes (Special Products Ltd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51925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Epistatus 7.5mg/0.75ml oromucosal solution pre-filled oral syringes (Special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23752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EUHYPNOS 15 MG CAP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25887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Eudemine 50mg tablets (Focus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36611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Euhypnos 10mg/5ml Oral solution (Pharmacia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29441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Euhypnos forte 20mg Capsule (Pharmacia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28703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Evacalm 5mg Tablet (Unimed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24422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FLURAZEPAM 10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12278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FLURAZEPAM 15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18928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FLURAZEPAM 30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14480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Flunitrazepam 1mg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Flurazepam 15mg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7566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Flurazepam 30mg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10581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Hypnovel 10mg/2ml solution for injection ampoules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Hypnovel 10mg/5ml solution for injection ampoules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23796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Ketazolam 15mg Capsule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28360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Ketazolam 30mg Capsule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11958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Lexotan 1.5mg Tablet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9721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Lexotan 3mg Tablet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Libraxin Tablet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16169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Librium 100mg Injection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8913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Librium 10mg Capsule (ICN Pharmaceuticals France S.A.)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24599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Librium 10mg capsules (Meda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17294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Librium 10mg Tablet (ICN Pharmaceuticals France S.A.)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32231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Librium 25mg Tablet (ICN Pharmaceuticals France S.A.)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12477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Librium 5mg Capsule (ICN Pharmaceuticals France S.A.)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18125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Librium 5mg capsules (Meda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9048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Librium 5mg Tablet (ICN Pharmaceuticals France S.A.)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10409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LORAZEPAM .5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14417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LORAZEPAM 1 MG SUS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23002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LORAZEPAM 5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Loprazolam 1mg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41596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Loprazolam 1mg tablets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21437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Loramet 1mg Capsule (Wyeth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Lorazepam 1mg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61450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Lorazepam 1mg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41391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Lorazepam 1mg tablets (Arrow Generics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36200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Lorazepam 1mg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64729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Lorazepam 1mg tablets (Genesis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45829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Lorazepam 1mg tablets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33086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Lorazepam 1mg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39284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Lorazepam 1mg tablets (Thornton &amp; Ross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37745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Lorazepam 1mg/5ml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37566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Lorazepam 1mg/5ml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Lorazepam 2.5mg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57268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Lorazepam 2.5mg tablets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35932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Lorazepam 2.5mg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42814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Lorazepam 2.5mg tablets (Thornton &amp; Ross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64876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Lorazepam 2mg/5ml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Lorazepam 4mg/1ml solution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46896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Lorazepam 500micrograms/5ml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13279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Lorazepam 500micrograms/5ml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56551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Lorazepam 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61886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Lorazepam 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Lormetazepam 1mg Capsule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34534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Lormetazepam 1mg Tablet (Wyeth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Lormetazepam 1mg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34516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Lormetazepam 1mg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Lormetazepam 1mg tablets (Genus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48517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Lormetazepam 1mg/5ml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Lormetazepam 500microgram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34292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Lormetazepam 500microgram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Lormetazepam 500microgram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34361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Lormetazepam 500microgram tablets (Genus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10790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Medazepam 10mg Capsule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21464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Medazepam 5mg Capsule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26835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(2ML)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38193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100mg/50ml solution for infusion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55931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10mg/1ml oromucosal solution pre-filled oral syringes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48818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10mg/1ml oromucosal solution pre-filled oral syringes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46667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10mg/2ml oromucosal solution pre-filled oral syringes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48715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10mg/2ml oromucosal solution pre-filled syringes (Special Order)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7391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10mg/2ml solution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59913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10mg/2ml solution for injection ampoules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32911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10mg/2ml solution for injection ampoules (AMCo)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34735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10mg/2ml solution for injection ampoules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58685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10mg/5ml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62402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10mg/5ml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7392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10mg/5ml solution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7301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10mg/ml buccal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49595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10mg/ml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61833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10mg/ml oral solution (Drug Tariff Special Order)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49095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10mg/ml oromucosal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52845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12.5mg/5ml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1mg/ml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61290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2.5mg/0.25ml oromucosal solution pre-filled oral syringes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46883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2.5mg/0.5ml oromucosal solution pre-filled oral syringes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48817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2.5mg/0.5ml oromucosal solution pre-filled syringes (Special Order)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45695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2.5mg/ml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13305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2mg/2ml solution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57596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2mg/2ml solution for injection ampoules (AMCo)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2mg/ml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26961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50mg/10ml solution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35373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50mg/50ml solution for infusion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49534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5mg/0.5ml oromucosal solution pre-filled syringes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45615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5mg/1ml oromucosal solution pre-filled oral syringes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48807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5mg/1ml oromucosal solution pre-filled syringes (Special Order)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56988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5mg/2ml solution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61753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61072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13304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5mg/5ml solution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63985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5mg/5ml solution for injection pre-filled syringes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5mg/ml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63662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5mg/ml Injection (Hameln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63686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5mg/ml Injection (Phoenix Healthcare Distribution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52954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7.5mg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53748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7.5mg/0.75ml oromucosal solution pre-filled syringes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46757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7.5mg/1.5ml oromucosal solution pre-filled oral syringes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50618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7.5mg/1.5ml oromucosal solution pre-filled syringes (Special Order)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37124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90mg/18ml solution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44764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maleate buccal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43450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Midazolam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Mogadon 5mg Capsule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7786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Mogadon 5mg Tablet (ICN Pharmaceuticals France S.A.)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19450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Mogadon 5mg tablets (Meda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17897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NITRADOS 10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41900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NITRAZEPAM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15492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Nitrados 5mg Tablet (Rorer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Nitrazepam 10mg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64775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Nitrazepam 10mg/5ml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7924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Nitrazepam 2.5mg/5ml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65135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Nitrazepam 2.5mg/5ml oral suspension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61678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Nitrazepam 2mg/5ml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Nitrazepam 5mg Capsule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34964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Nitrazepam 5mg Tablet (Berk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34770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Nitrazepam 5mg Tablet (DDSA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Nitrazepam 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34408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Nitrazepam 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41385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Nitrazepam 5mg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Nitrazepam 5mg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46953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Nitrazepam 5mg tablets (Ranbaxy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Nitrazepam 5mg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34555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Nitrazepam 5mg tablets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9814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Nitrazepam 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23726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NOCTAMID .5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10789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Nobrium 10mg Capsule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10791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Nobrium 5mg Capsule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63665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Noctamid 0.5mg Tablet (Schering Health 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18291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Noctamid 1mg Tablet (Schering Health 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12293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Normison 10mg Capsule (Wyeth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21454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Normison 20mg Capsule (Wyeth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7652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OXAZEPAM 15 MG CAP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25273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Oxanid 10mg Tablet (M A Steinhard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41542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Oxazepam 10mg Tablet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Oxazepam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36604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Oxazepam 10mg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41531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Oxazepam 10mg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41553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Oxazepam 10mg tablets (Thornton &amp; Ross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41601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Oxazepam 15mg Tablet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Oxazepam 15mg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41411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Oxazepam 15mg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41602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Oxazepam 15mg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46946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Oxazepam 15mg tablets (Thornton &amp; Ross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Oxazepam 30mg Capsule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8721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Oxazepam 30mg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24321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Paxane 30mg Capsule (M A Steinhard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65386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Proglycem 250mg/5ml oral suspension (Imported (United States))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37325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Remnos 10mg Tablet (DDSA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Rohypnol 1mg tablets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33070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Solis 5mg Capsule (Galen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23874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Somnite 2.5mg/5ml oral suspension (Norgine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Sonata 10mg capsules (Meda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9598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Sonata 5mg capsules (Meda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Stilnoct 10mg tablets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Stilnoct 5mg tablets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27847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Surem 5mg Capsule (Galen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24739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23493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PLANPAK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31163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S/F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13612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UD 10ML 10 MG/5ML ELI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28058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UD 5ML 10 MG/5ML ELI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38418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10mg Capsule (Berk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41718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10mg Capsule (Hillcross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10mg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20245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10mg gel-fill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41516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10mg Tablet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41562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10mg Tablet (Pharmacia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33648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10mg Tablet (Wyeth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34331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10mg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45254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10mg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56927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10mg tablets (Ethigen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56811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10mg tablets (F.Maltby &amp; Sons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34508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10mg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45283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10mg tablets (Genus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34002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10mg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49589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10mg tablets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34406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10mg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15110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10mg/5ml Oral solution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10mg/5ml oral solution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32847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10mg/5ml oral solution sugar free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55836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10mg/5ml oral solution sugar free (Focus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27367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10mg/5ml oral solution sugar free (Rosemont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7569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15mg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38424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20mg Capsule (Berk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41653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20mg Capsule (Hillcross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20mg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32320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20mg gel-fill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62645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20mg Tablet (Lagap)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36602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20mg Tablet (Pharmacia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30779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20mg Tablet (Wyeth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20mg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41717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20mg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46964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20mg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34572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20mg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46078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20mg tablets (Genus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30985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20mg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60825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20mg tablets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46939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20mg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10430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30mg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63674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30mg gel-fill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8798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gelthix 10mg Capsule (Pharmacia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23120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gelthix 15mg Capsule (Pharmacia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12462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gelthix 20mg Capsule (Pharmacia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20801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gelthix 30mg Capsule (Pharmacia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7567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Temazepam planpak Capsule (Manufacturer unknown)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Tensium 10mg tablets (DDSA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27538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TRIAZOLAM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Tranxene 15mg capsules (Boehringer Ingelheim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7797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Tranxene 7.5mg capsules (Boehringer Ingelheim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46909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Triazolam (roi) 125microgram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55303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Triazolam 0.125mg Tablet (Berk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41822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Triazolam 0.25mg Tablet (Berk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7571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Triazolam 125microgram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Triazolam 250microgram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44302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Tropium 10mg tablets (Dr Reddy's Laboratories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27880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Tropium 5mg capsules (Dr Reddy's Laboratories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30273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Tropium 5mg tablets (Dr Reddy's Laboratories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VALIUM 10 MG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13513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VALIUM 20 MG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10402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Valium 10mg Tablet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20164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Valium 2mg Capsule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Valium 2mg Tablet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30321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Valium 2mg/5ml Oral solution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19299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Valium 5mg Capsule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Valium 5mg Tablet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24386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XANAX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26837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XANAX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10802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Xanax 250microgram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12598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Xanax 500microgram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Zaleplon 10mg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Zaleplon 5mg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Zileze 3.75 tablets (Opus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15852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Zileze 7.5 tablets (Opus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52022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Zimovane 7.5mg tablets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Zimovane 7.5mg tablets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Zimovane LS 3.75mg tablets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42089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Zolpidem 10mg Tablet (Winthrop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Zolpidem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30981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Zolpidem 10mg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33841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Zolpidem 10mg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41539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Zolpidem 10mg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43560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Zolpidem 10mg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65190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Zolpidem 10mg tablets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29869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Zolpidem 5mg Tablet (Winthrop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Zolpidem 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31710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Zolpidem 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41697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Zolpidem 5mg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41696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Zolpidem 5mg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Zopiclone 3.75mg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Zopiclone 3.75mg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29219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Zopiclone 3.75mg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57937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Zopiclone 3.75mg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30377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Zopiclone 3.75mg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30056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Zopiclone 3.75mg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Zopiclone 3.75mg tablets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34777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Zopiclone 3.75mg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46799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Zopiclone 3.75mg/5ml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14365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Zopiclone 3.75mg/5ml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Zopiclone 7.5mg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43445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Zopiclone 7.5mg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24135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Zopiclone 7.5mg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33663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Zopiclone 7.5mg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33045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Zopiclone 7.5mg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Zopiclone 7.5mg tablets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65637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Zopiclone 7.5mg tablets (Phoenix Healthcare Distribution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34372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Zopiclone 7.5mg tablets (PLIVA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45353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Zopiclone 7.5mg tablets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63592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Zopiclone 7.5mg tablets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Zopiclone 7.5mg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61477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Zopiclone 7.5mg/5ml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59640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Zopiclone 7.5mg/5ml oral suspension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Aromatase inhibitors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prodcode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productname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Anastrozole 1mg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62952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Anastrozole 1mg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58870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Anastrozole 1mg tablets (APC Pharmaceuticals &amp; Chemicals (Europe)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47656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Anastrozole 1mg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Arimidex 1mg tablets (AstraZeneca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17079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Aromasin 25mg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Exemestane 25mg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62792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Exemestane 25mg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62985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Exemestane 25mg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10121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Femara 2.5mg tablets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30496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Formestane 250mg Depot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Lentaron 250mg Depot injection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Letrozole 2.5mg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58587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Letrozole 2.5mg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61583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Letrozole 2.5mg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46036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Nastrosa 1mg tablets (Discovery Pharmaceuticals Ltd)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Bisphosphonates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prodcode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productname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36400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Aclasta 5mg/100ml infusion bottles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7546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Actonel 30mg tablets (Warner Chilcott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66028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Actonel 35mg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7527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Actonel 5mg tablets (Warner Chilcott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37833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Actonel Combi 35mg tablets and 1000mg/880unit effervescent granules sachets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63802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Actonel Once a Week 35mg tablets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60288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Actonel Once a Week 35mg tablets (Mawdsley-Brooks &amp;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44511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Actonel Once a Week 35mg tablets (Warner Chilcott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Actonel once a week 35mg Tablet (Procter &amp; Gamble (Health &amp; Beauty Care)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54566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10mg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59485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10mg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59555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10mg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59079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10mg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56061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10mg tablets (Arrow Generics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64331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10mg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65905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10mg tablets (Mylan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63175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10mg tablets (Phoenix Healthcare Distribution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37217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10mg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69995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35mg/5ml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7530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7224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 / Colecalciferol 70microgram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70927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 / Colecalciferol 70microgram tablets (Creo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65008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 effervescent tablets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35937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52834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43958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51877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56730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47380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 tablets (Arrow Generics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61686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46245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56260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 tablets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52624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 tablets (Phoenix Healthcare Distribution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40449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 tablets (PLIVA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63008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 tablets (Somex Pharma)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37218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50278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 tablets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55965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 tablets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45787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70mg/100ml oral solution unit dose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55295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70mg/100ml oral solution unit dose sugar free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52564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70mg/100ml oral solution unit dose sugar free (Rosemont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60144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70mg/100ml oral solution unit dose sugar free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55998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Alendronic acid 70mg/75ml oral solution unit dose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26324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Aredia Dry Powder 15mg powder and solvent for solution for infusion vials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16204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Aredia Dry Powder 30mg powder and solvent for solution for infusion vials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29415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Aredia Dry Powder 90mg powder and solvent for solution for infusion vials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66203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Binosto 70mg effervescent tablets (Internis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44265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Bondronat 2mg/2ml Concentrate for solution for infusion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26913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Bondronat 50mg tablets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66618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Bondronat 6mg/6ml concentrate for solution for infusion vials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Bonefos 400mg capsules (Bayer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9189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Bonefos 800mg tablets (Bayer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38278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Bonefos Concentrate 300mg/5ml solution for infusion ampoules (Bayer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51342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Bonviva 150mg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54453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Bonviva 150mg tablets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7112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Bonviva 150mg tablets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25387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Bonviva 3mg/3ml solution for injection pre-filled syringes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11368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1.25g effervescent tablets and Disodium etidronate 400mg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39043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Clasteon 400mg capsules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54989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Clasteon 800mg tablets (Beacon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DIDRONEL 100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DISODIUM ETIDRONATE 200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Didronel 200mg tablets (Warner Chilcott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Didronel PMO tablets (Warner Chilcott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Disodium etidronate 200mg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63371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Etidronate disodium 200mg tablets (Mylan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53169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Etidronate disodium 400mg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54436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Etidronate disodium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Fosamax 10mg tablets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50880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Fosamax 10mg tablets (Necessity Supplies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52284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Fosamax 10mg tablets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Fosamax 5mg tablets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58744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Fosamax Once Weekly 70mg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57875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Fosamax Once Weekly 70mg tablets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Fosamax Once Weekly 70mg tablets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59247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Fosamax Once Weekly 70mg tablets (Necessity Supplies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66485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Fosavance tablets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10227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Fosavance tablets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47911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Iasibon 50mg tablets (Aspire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7146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Ibandronic acid 150mg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56030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Ibandronic acid 150mg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71000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Ibandronic acid 150mg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59587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Ibandronic acid 150mg tablets (Ranbaxy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56369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Ibandronic acid 150mg tablets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23223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Ibandronic acid 2mg/2ml concentrated Solution for infusion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62017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Ibandronic acid 2mg/2ml solution for infusion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32426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Ibandronic acid 3mg/3ml solution for injection pre-filled syringes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10193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Ibandronic acid 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57980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Ibandronic acid 50mg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67159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Ibandronic acid 50mg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24998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Ibandronic acid 6mg/6ml solution for infusion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Loron 400mg capsules (Roche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11244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Loron 520mg tablets (Intrapharm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63164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Pamidronate disodium 15mg powder and solvent for solution for infusion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21485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Pamidronate disodium 15mg powder for concentrate for infusion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35027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Pamidronate disodium 15mg/1ml solution for infusion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33824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Pamidronate disodium 15mg/5ml solution for infusion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23530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Pamidronate disodium 30mg powder for concentrate for infusion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42102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Pamidronate disodium 30mg/10ml solution for infusion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48507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Pamidronate disodium 30mg/2ml solution for infusion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10025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Pamidronate disodium 3mg/ml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16430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Pamidronate disodium 60mg/10ml solution for infusion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36083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Pamidronate disodium 60mg/20ml solution for infusion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41494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Pamidronate disodium 60mg/4ml solution for infusion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52255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Pamidronate disodium 90mg powder and solvent for solution for infusion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16904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Pamidronate disodium 90mg powder for concentrate for infusion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30448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Pamidronate disodium 90mg/10ml solution for infusion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47838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Pamidronate disodium 90mg/30ml solution for infusion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23563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Pamidronate disodium 90mg/6ml solution for infusion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7089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Risedronate sodium 30mg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61313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Risedronate sodium 30mg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64431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Risedronate sodium 30mg tablets (Aspire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45280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Risedronate sodium 35mg &amp; calcium carbonate 1250mg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Risedronate sodium 35mg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48013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Risedronate sodium 35mg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56431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Risedronate sodium 35mg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69929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Risedronate sodium 35mg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69630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Risedronate sodium 35mg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59449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Risedronate sodium 35mg tablets (Bluefish Pharmaceuticals AB)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69958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Risedronate sodium 35mg tablets (Mylan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52373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Risedronate sodium 35mg tablets (Phoenix Healthcare Distribution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59916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Risedronate sodium 35mg tablets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67078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Risedronate sodium 35mg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56663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Risedronate sodium 35mg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37575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Risedronate sodium 35mg with calcium carbonate 2500mg &amp; colecalciferol 22micrograms tablets and granules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58618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Risedronate sodium 35mg/5ml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65971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Risedronate sodium 35mg/5ml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6634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Risedronate sodium 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9525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Skelid 200mg tablets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21497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clodronate 300mg/5ml solution for infusion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clodronate 400mg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clodronate 520mg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Sodium clodronate 800mg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9208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Tiludronic acid 200mg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27323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Zoledronic acid 4mg powder and solvent for solution for infusion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65192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Zoledronic acid 4mg/100ml infusion bags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46982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Zoledronic acid 4mg/100ml infusion bottles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63400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Zoledronic acid 4mg/100ml infusion bottles (medac UK)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60644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Zoledronic acid 4mg/100ml solution for infusion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70932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Zoledronic acid 4mg/5ml concentrate for solution for infusion vials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61338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Zoledronic acid 4mg/5ml concentrate for solution for infusion vials (Dr Reddy's Laboratories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65160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Zoledronic acid 4mg/5ml concentrate for solution for infusion vials (Hospira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62240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Zoledronic acid 4mg/5ml concentrate for solution for infusion vials (Intrapharm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61044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Zoledronic acid 4mg/5ml concentrate for solution for infusion vials (medac UK)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71279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Zoledronic acid 4mg/5ml concentrate for solution for infusion vials (Peckforton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63043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Zoledronic acid 4mg/5ml concentrate for solution for infusion vials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15368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Zoledronic acid 4mg/5ml solution for infusion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59494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Zoledronic acid 4mg/5ml solution for infusion vials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64122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Zoledronic acid 5mg/100ml infusion bags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36399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Zoledronic acid 5mg/100ml infusion bottles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60022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Zoledronic acid 5mg/100ml solution for infusion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68625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Zoledronic acid 5mg/100ml solution for infusion vials (Dr Reddy's Laboratories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32483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Zometa 4mg powder and solvent for solution for infusion vials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47866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Zometa 4mg/100ml infusion bottles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30987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Zometa 4mg/5ml solution for infusion vials (Novartis Pharmaceuticals UK Ltd)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Calcium &amp; Vitamin 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prodcode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productname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70474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Accrete D3 One a Day 1000mg/880unit chewable tablets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46867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Accrete D3 tablets (Internis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Adcal 1500mg chewable tablets (Kyowa Kirin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46419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Adcal-D3 750mg/200unit caplets (Kyowa Kirin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Adcal-D3 chewable tablets tutti frutti (Kyowa Kirin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36979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Adcal-D3 Dissolve 1500mg/400unit effervescent tablets (Kyowa Kirin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41427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Adcal-D3 Lemon chewable tablets (Kyowa Kirin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62668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Alliance Calcium syrup (Alliance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66651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Andrews antacid Tablet (GlaxoSmithKline Consumer Healthcare)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12372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CALCIFEROL/CALCIUM GLUCONATE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8115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&amp; VITAMIN D 6000 I/U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26677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+ VITAMIN 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7749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+ VITAMIN D 300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500 MG CAP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500MGS &amp; VITAMIN D 200IU I/U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500MGS &amp; VITAMIN D 400IU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GLUBIONATE/CALCIUM LACTOBIONATE ELI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GLUCONATE 100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9141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GLUCONATE 300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12314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GLUCONATE 500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20035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LACTATE 1 GM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LACTATE 200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8999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LACTATE 250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LACTATE 600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LACTATE GLUCONATE 3.08 GM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21101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LACTATE SYR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57577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Cacit 500mg effervescent tablets (Mawdsley-Brooks &amp;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Cacit 500mg effervescent tablets (Warner Chilcott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Cacit D3 effervescent granules sachets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12791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Calceos 500mg/400unit chewable tablets (Galen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66627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Calceos chewable tablets (Provalis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18750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Calcette 1.25g Tablet (Ashbourne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66917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Calci-D 1000mg/1,000unit chewable tablets (Consilient Health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23429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Calcia chewable Tablet (English Grains Healthcare)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67804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Calcichew 1.25g tablets (Dowelhurst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50246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Calcichew 500mg chewable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53348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Calcichew 500mg chewable tablets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Calcichew 500mg chewable tablets (Takeda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Calcichew Chewable tablet (Shire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62496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Calcichew D3 1000mg/800unit Once Daily chewable tablets (Forum Health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43922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Calcichew D3 500mg/400unit caplets (Forum Health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53349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Calcichew D3 chewable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Calcichew D3 chewable tablets (Forum Health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53347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Calcichew D3 chewable tablets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51605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Calcichew D3 chewable tablets (Mawdsley-Brooks &amp;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57461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Calcichew D3 chewable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38928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Calcichew D3 Forte chewable tablets (Forum Health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57508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Calcichew D3 Forte chewable tablets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51894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Calcichew D3 Forte chewable tablets (Mawdsley-Brooks &amp;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49503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Calcichew D3 Forte chewable tablets (Necessity Supplies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57535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Calcichew D3 Forte chewable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38917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Calcichew Forte chewable tablets (Takeda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Calcichew-d3 Chewable tablet (Shire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Calcidrink 2.5g granules sachets (Shire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500 tablets (Martindale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50767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600mg chewable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and Ergocalciferol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42209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and Ergocalciferol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and Ergocalciferol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36921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and Ergocalciferol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and Ergocalciferol tablets (Approved Prescription Services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56183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and Ergocalciferol tablets (Phoenix Healthcare Distribution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1.25g chewable tablets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45754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1.25g chewable tablets sugar free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67283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1.25g chewable tablets sugar free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1.25g effervescent tablets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30595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1.25g granules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1.25g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23296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1.25g with Colecalciferol 10micrograms sugar free chewable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6916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1.5g chewable tablets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13189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120mg/ml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64082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166.67mg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9541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2.5g chewable tablets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19837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2.5g granules sachets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45200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250mg dispersible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32569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250mg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50231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400mg / Ergocalciferol 2.5microgram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47665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400mg with Colecalciferol 100 units chewable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10614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420mg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65740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500mg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9406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500mg chewable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40076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500mg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37152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500mg/5ml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45311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600mg with Vitamin D % micrograms with Minerals chewable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600mg with vitamin d and 5 micrograms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37794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600mg with vitamin d and minerals 5 micrograms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51017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600mg/5ml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15995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800mg chewable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43273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carbonate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13185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glubionate 1.09g/5ml / Calcium lactobionate 727mg/5ml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gluconate 1g effervescent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67598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gluconate 1g effervescent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62930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gluconate 544mg/5ml / Calcium lactate 276mg/5ml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41529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gluconate 600mg Tablet (Approved Prescription Services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gluconate 600mg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41576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lactate 300mg Tablet (Approved Prescription Services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41514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lactate 300mg Tablet (Thornton &amp; Ross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lactate 300mg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41577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lactate 300mg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12885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lactate gluconate 2.263g / Calcium carbonate 1.75g effervescent tablets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12728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lactate gluconate 930.8mg / Calcium carbonate 700mg effervescent tablets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41072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lactate gluconate with calcium carbonate and colecalciferol 1200mg calcium with 800iu effervescent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40268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lactate gluconate with calcium carbonate and colecalciferol 600mg calcium with 400iu effervescent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43053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Tablet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47818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with ergocalciferol Tablet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32103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with ergocalciferol Tablet (Thornton &amp; Ross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28922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 with vitamin d Tablet (Approved Prescription Services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Calcium-Sandoz syrup (Alliance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7320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Calfovit D3 oral powder sachets (A. Menarini Farmaceutica Internazionale SRL)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19946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Caltrate Plus chewable tablets (Wyeth Consumer Healthcare)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19410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Caltrate plus Tablet (Wyeth Consumer Healthcare)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32527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Caltrate with vitamin d 600mg+5microgram Tablet (Wyeth Consumer Healthcare)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36251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Chocovite Tablet (Torbet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66710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 1,000unit / Calcium carbonate 2.5g chewable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52096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 100unit / Calcium carbonate 400mg chewable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51645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 100unit / Calcium carbonate 400mg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55615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 150unit / Calcium 250mg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 200unit / Calcium carbonate 1.25g chewable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46450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 200unit / Calcium carbonate 750mg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 400unit / Calcium carbonate 1.25g chewable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67357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 400unit / Calcium carbonate 1.25g chewable tablets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70307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 400unit / Calcium carbonate 1.25g chewable tablets (Zanza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49466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 400unit / Calcium carbonate 1.25g chewable tablets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44016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 400unit / Calcium carbonate 1.25g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 400unit / Calcium carbonate 1.5g chewable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67358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 400unit / Calcium carbonate 1.5g chewable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69502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 400unit / Calcium carbonate 1.5g chewable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64083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 400unit / Calcium carbonate 1.5g chewable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36981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 400unit / Calcium carbonate 1.5g effervescent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46748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 400unit / Calcium carbonate 1.5g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9885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 440unit / Calcium carbonate 1.25g effervescent granules sachets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45617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 800unit / Calcium carbonate 1.25g chewable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55254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 800unit / Calcium carbonate 1.25g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62495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 800unit / Calcium carbonate 2.5g chewable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6843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 800unit / Calcium phosphate 3.1g oral powder sachets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62793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Colecalciferol 880unit / Calcium carbonate 2.5g chewable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15209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Crampex tablets (Thornton &amp; Ross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24567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Dolomite + D tablets (Health+Plus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11473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Dolomite with Vitamin D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Ergocalciferol with calcium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59454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Evacal D3 1500mg/400unit chewable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63343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Generic Crampex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67222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Generic Gaviscon Cool 250mg chewable tablets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69813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Haliborange Kids Vitamin D Calcium softies chewable tablets (Seven Seas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66882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HealthAid Strong Calcium 600mg chewable tablets (HealthAid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45701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Kalcipos-D 500mg/800unit chewable tablets (Meda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55528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Kalcipos-D 500mg/800unit tablets (Meda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67246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Lloydspharmacy Calcium &amp; Vitamin D tablets (Lloyds Pharmacy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37412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Natecal D3 600mg/400unit chewable tablets (Chiesi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42190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Nicotinic acid with colecalciferol and calcium gluconate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Nulacin Tablet (Goldshield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29579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Opas Tablet (Co-Pharma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12883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Osteopro Tablet (Health Perception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15256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Rap-eze Tablet (Bayer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Remegel 800mg Chewable tablet (SSL International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51257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Remegel 800mg chewable tablets mint (SSL International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45280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Risedronate sodium 35mg &amp; calcium carbonate 1250mg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37575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Risedronate sodium 35mg with calcium carbonate 2500mg &amp; colecalciferol 22micrograms tablets and granules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Sandocal 1000 Effervescent tablet (Novartis Consumer Health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38967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Sandocal 1000 effervescent tablets (GlaxoSmithKline Consumer Healthcare)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Sandocal 400 Effervescent tablet (Novartis Consumer Health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38971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Sandocal 400 effervescent tablets (Novartis Consumer Health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40931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Sandocal+D 1200 effervescent tablets (Novartis Consumer Health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40276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Sandocal+D 600 effervescent tablets (Novartis Consumer Health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60122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Setlers Antacid peppermint chewable tablets (Thornton &amp; Ross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55598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Setlers Tablet (GlaxoSmithKline Consumer Healthcare)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62385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Seven Seas Calcium and Vitamin D chewable tablets (Seven Seas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51131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Solgar Calcium with Vitamin D3 tablets (Solgar Vitamin and Herb)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Titralac 420mg tablets (3M Health 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67010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Valupak Calcium &amp; Vitamin D tablets (BR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52997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Vega Calcium plus Vitamin D tablets (Vega Nutritionals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VITAMIN D PLUS CALCIUM TAB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Insulin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prodcode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productname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64987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Abasaglar 100units/ml solution for injection 3ml cartridges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64723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Abasaglar KwikPen 100units/ml solution for injection 3ml pre-filled pen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Actrapid 100iu/ml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7349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Actrapid 100units/ml solution for injection 10ml vials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30209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Actrapid mc 100unit/ml Injection (Arun Products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Actrapid NovoLet 100units/ml solution for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19491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Apidra 100units/ml solution for injection 10ml vials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14345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Apidra 100units/ml solution for injection 3ml cartridges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29953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Apidra 100units/ml solution for injection 3ml OptiClik cartridges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31465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Exubera 1mg inhalation powder blisters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31467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Exubera 3mg inhalation powder blisters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69715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Fiasp 100units/ml solution for injection 10ml vials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69823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Fiasp FlexTouch 100units/ml solution for injection 3ml pre-filled pen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70055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Fiasp Penfill 100units/ml solution for injection 3ml cartridges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7793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HumaJect M3 Pen 100units/ml suspension for injection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Humalog 100units/ml solution for injection 1.5ml cartridges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57529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Humalog 100units/ml solution for injection 10ml vials (Dowelhurst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18224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Humalog 100units/ml solution for injection 10ml vials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7318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Humalog 100units/ml solution for injection 3ml cartridges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42395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Humalog Mix25 100units/ml suspension for injection 10ml vials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10243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Humalog Mix25 100units/ml suspension for injection 3ml cartridges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69583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Humalog Mix25 100units/ml suspension for injection 3ml cartridges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39006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Humalog Mix25 KwikPen 100units/ml suspension for injection 3ml pre-filled pen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68031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Humalog Mix25 KwikPen 100units/ml suspension for injection 3ml pre-filled pen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14270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Humalog Mix25 Pen 100units/ml suspension for injection 3ml pre-filled pen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18593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Humalog Mix50 100units/ml suspension for injection 3ml cartridges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52522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Humalog Mix50 KwikPen 100units/ml suspension for injection 3ml pre-filled pen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39086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Humalog Mix50 KwikPen 100units/ml suspension for injection 3ml pre-filled pen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57622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Humalog Mix50 KwikPen 100units/ml suspension for injection 3ml pre-filled pen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10001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Humalog Mix50 Pen 100units/ml suspension for injection 3ml pre-filled pen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Humalog mix 25 25/75 100units/ml Injection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Human actraphane 100iu/ml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34097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Human initard 50/50 100unit/ml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50691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Human Mixtard 20 Penfill 100units/ml suspension for injection 1.5ml cartridges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52722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Human Mixtard 30 Penfill 100units/ml suspension for injection 1.5ml cartridges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12818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Human Mixtard 50 100units/ml suspension for injection 10ml vials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7772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Human protaphane 100unit/ml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14918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Humulin I 100units/ml suspension for injection 10ml vials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14357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Humulin I 100units/ml suspension for injection 3ml cartridges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43950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Humulin I KwikPen 100units/ml suspension for injection 3ml pre-filled pen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10229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Humulin I Pen 100units/ml suspension for injection 3ml pre-filled pen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Humulin i 100unit/ml Injection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10547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Humulin Lente 100units/ml suspension for injection 10ml vials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Humulin M2 100units/ml suspension for injection 3ml cartridges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19513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Humulin M3 100units/ml suspension for injection 10ml vials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57620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Humulin M3 100units/ml suspension for injection 10ml vials (Mawdsley-Brooks &amp;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60933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Humulin M3 100units/ml suspension for injection 10ml vials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10277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Humulin M3 100units/ml suspension for injection 3ml cartridges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67324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Humulin M3 100units/ml suspension for injection 3ml cartridges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43991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Humulin M3 KwikPen 100units/ml suspension for injection 3ml pre-filled pen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16160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Humulin M3 Pen 100units/ml suspension for injection 3ml pre-filled pen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8841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Humulin M5 100units/ml suspension for injection 10ml vials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Humulin m1 100unit/ml M1 injection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Humulin m3 100unit/ml M3 injection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11107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Humulin m4 100unit/ml M4 injection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62276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Humulin R 500units/ml solution for injection 20ml vials (Imported (United States))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21235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Humulin S 100units/ml solution for injection 10ml vials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14944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Humulin S 100units/ml solution for injection 3ml cartridges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Humulin s 100unit/ml Injection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7537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Humulin Zn 100units/ml suspension for injection 10ml vials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14340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Hypurin Bovine Isophane 100units/ml suspension for injection 10ml vials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28588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Hypurin Bovine Isophane 100units/ml suspension for injection 3ml cartridges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17712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Hypurin Bovine Lente 100units/ml suspension for injection 10ml vials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14339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Hypurin Bovine Neutral 100units/ml solution for injection 10ml vials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23231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Hypurin Bovine Neutral 100units/ml solution for injection 3ml cartridges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9503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Hypurin Bovine Protamine Zinc 100units/ml suspension for injection 10ml vials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13516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Hypurin bovine isophane 100unit/ml Injection (C P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12297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Hypurin bovine neutral 100unit/ml Injection (C P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9618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Hypurin Porcine 30/70 Mix 100units/ml suspension for injection 1.5ml cartridges (C P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24800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Hypurin Porcine 30/70 Mix 100units/ml suspension for injection 10ml vials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20995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Hypurin Porcine 30/70 Mix 100units/ml suspension for injection 3ml cartridges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13819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Hypurin Porcine Isophane 100units/ml suspension for injection 1.5ml cartridges (C P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28183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Hypurin Porcine Isophane 100units/ml suspension for injection 10ml vials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14933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Hypurin Porcine Isophane 100units/ml suspension for injection 3ml cartridges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26098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Hypurin Porcine Neutral 100units/ml solution for injection 10ml vials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14930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Hypurin Porcine Neutral 100units/ml solution for injection 3ml cartridges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13622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Hypurin porcine neutral 100unit/ml Injection (C P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63679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Hypurin soluble 100iu/ml Injection (C P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14506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BOVINE PROTAMINE ZINC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20195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BOVINE PROTAMINE ZINC 40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13550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BP 100 I/U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20671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HUM/ACTRAPHANE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20672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HUM/ACTRAPID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32053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HUMALOG MIX 25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25006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HUMAN ACTRAPID (NEUTRAL)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HUMAN ACTRAPID (NEUTRAL) 40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HUMAN VELOSULIN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HUMULIN I (ISOPHANE)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10566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HUMULIN M CARTRIDGE 100 I/U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22161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HUMULIN M1 VIAL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22094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HUMULIN M2 VIAL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10546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HUMULIN M4 100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10545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HUMULIN M4 CARTRIDGE 100 I/U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19707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HUMULIN S (NEUTRAL SOLUBLE)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7861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HUMULIN S (NEUTRAL) CARTRIDGE 100 I/U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14504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HYPURIN PROTAMINE ZINC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16209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HYPURIN SOLUBLE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24866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INSULATARD (LEO RETARD) 40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15624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(HIGHLY PURIFIED)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7783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(HUMAN)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10691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(NPH)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23003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(NPH) 40 I/U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22823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(PURIFIED)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8376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100 I/U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24722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50%/NEUTRAL 50%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8354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70%/NEUTRAL 30%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LENTARD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7959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MIXTARD 30/70 40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15040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MONOPHANE (ISOPHANE)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7757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NEULENTE (ZINC SUSP)(PURIFIED)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7763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NEUPHANE (ISOPHANE)(PURIFIED)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7764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NEUSULIN (NEUTRAL)(PURIFIED)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7765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NEUTRAL (HUMAN)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18645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NEUTRAL (PURIFIED)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NOVO ACTRAPID MC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19829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NOVO MONOTARD MC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NOVO MONOTARD MC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NOVO ULTRATARD MC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22806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PORK ACTRAPID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21945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PORK INSULATARD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24845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PUR-IN ISOPHANE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28978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PUR-IN MIX 15/85 100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31267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PUR-IN MIX 50/50 100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12060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QUICKSOL (SOLUBLE NEUTRAL)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8839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SEMITARD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8838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SEMITARD 40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9079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SOLUBLE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20196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SOLUBLE 40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18301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SOLUBLE INJ I/U^2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24485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ZINC ANIMAL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28723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ZINC BOVINE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12244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ZINC BOVINE susp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8646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ZINC CRYSTALLINE susp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30861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ZINC HUMAN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22496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ZINC LENTE PURIFIED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26784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ZINC SEMILENTE SUSP BP 100 I/U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8895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Initard 50/50 100unit/ml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Insulatard 100iu/ml GE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33966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Insulatard 100unit/ml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14928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Insulatard 100units/ml suspension for injection 10ml vials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Insulatard FlexPen 100units/ml suspension for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10208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Insulatard InnoLet 100units/ml suspension for injection 3ml pre-filled pen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9737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Insulatard innolet 100iu/ml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Insulatard NovoLet 100units/ml suspension for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14290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Insulatard Penfill 100units/ml suspension for injection 3ml cartridges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52748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Insulatard Penfill 100units/ml suspension for injection 3ml cartridges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62180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aspart 100units/ml solution for injection 1.6ml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29567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aspart 100units/ml solution for injection 10ml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16142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aspart 100units/ml solution for injection 3ml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19877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aspart 100units/ml solution for injection 3ml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24795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aspart biphasic 30/70 100units/ml suspension for injection 3ml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23099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aspart biphasic 30/70 100units/ml suspension for injection 3ml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aspart human pyr 100 iu/ml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13416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biphasic 100 units/ml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10067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biphasic aspart human pyr 30:70; 100 units/ml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33167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biphasic isophane human crb 25:75; 100 units/ml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54462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biphasic isophane human emp 25:75; 100 units/ml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13837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biphasic isophane human prb 10:90; 100 units/ml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14644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biphasic isophane human prb 20:80; 100 units/ml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29837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biphasic isophane human prb 25:75; 100 units/ml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9341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biphasic isophane human prb 30:70; 100 units/ml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21374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biphasic isophane human prb 40:60; 100 units/ml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21110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biphasic isophane human prb 50:50; 100 units/ml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14649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biphasic isophane human pyr 10:90; 100 units/ml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11055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biphasic isophane human pyr 20:80; 100 units/ml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11056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biphasic isophane human pyr 30:70; 100 units/ml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21395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biphasic isophane human pyr 40:60; 100 units/ml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66335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biphasic isophane porcine 50:50; 100 units/ml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biphasic lispro human prb 25:75; 100 units/ml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27177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biphasic lispro human prb 50:50; 100 units/ml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63562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degludec 100units/ml / Liraglutide 3.6mg/ml solution for injection 3ml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55907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degludec 100units/ml solution for injection 3ml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55687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degludec 100units/ml solution for injection 3ml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56691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degludec 200units/ml solution for injection 3ml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10184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detemir 100 iu/ml Solution for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14301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detemir 100units/ml solution for injection 3ml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14330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detemir 100units/ml solution for injection 3ml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glargine 100iu/ml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10259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glargine 100units/ml solution for injection 10ml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7393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glargine 100units/ml solution for injection 3ml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7400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glargine 100units/ml solution for injection 3ml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64460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glargine 300units/ml solution for injection 1.5ml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28442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glulisine 100unit/ml Solution for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28101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glulisine 100units/ml solution for injection 10ml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14299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glulisine 100units/ml solution for injection 3ml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21590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glulisine 100units/ml solution for injection 3ml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60951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human 100units/ml solution for injection 10ml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67429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human 100units/ml solution for injection 3.15ml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36355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human 1mg inhalation powder blisters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36356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human 3mg inhalation powder blisters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53710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human 500units/ml solution for injection 20ml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25736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biphasic human 10/90 100units/ml suspension for injection 3ml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56857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biphasic human 15/85 100units/ml suspension for injection 3ml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25735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biphasic human 20/80 100units/ml suspension for injection 3ml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36194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biphasic human 25/75 100units/ml suspension for injection 3ml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44378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biphasic human 25/75 100units/ml suspension for injection 3ml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42954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biphasic human 25/75 100units/ml suspension for injection 5ml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21232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biphasic human 30/70 100units/ml suspension for injection 10ml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16152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biphasic human 30/70 100units/ml suspension for injection 3ml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19878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biphasic human 30/70 100units/ml suspension for injection 3ml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21422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biphasic human 40/60 100units/ml suspension for injection 3ml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22697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biphasic human 50/50 100units/ml suspension for injection 1.5ml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28096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biphasic human 50/50 100units/ml suspension for injection 3ml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41120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biphasic human 50/50 100units/ml suspension for injection 3ml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33232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biphasic human 50/50 100units/ml suspension for injection 5ml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14619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biphasic porcine 30/70 100units/ml suspension for injection 1.5ml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27280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biphasic porcine 30/70 100units/ml suspension for injection 10ml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36031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biphasic porcine 30/70 100units/ml suspension for injection 3ml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15484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bovine 100units/ml suspension for injection 1.5ml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18590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bovine 100units/ml suspension for injection 10ml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36066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bovine 100units/ml suspension for injection 3ml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10175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human 100units/ml suspension for injection 1.5ml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55517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human 100units/ml suspension for injection 10ml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10207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human 100units/ml suspension for injection 3ml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25812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human 100units/ml suspension for injection 3ml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59500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human 100units/ml suspension for injection 5ml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15961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human crb 100iu/ml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13729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human emp 100unit/ml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11080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human prb 100iu/ml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14925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human vial 100unit/ml Sterile suspension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porcine 100units/ml suspension for injection 1.5ml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7350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porcine 100units/ml suspension for injection 10ml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30686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isophane porcine 100units/ml suspension for injection 3ml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lispro 100units/ml solution for injection 1.5ml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26060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lispro 100units/ml solution for injection 10ml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14313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lispro 100units/ml solution for injection 3ml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14362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lispro 100units/ml solution for injection 3ml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43953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lispro biphasic 25/75 100units/ml suspension for injection 10ml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28185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lispro biphasic 25/75 100units/ml suspension for injection 3ml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31258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lispro biphasic 25/75 100units/ml suspension for injection 3ml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36146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lispro biphasic 50/50 100units/ml suspension for injection 3ml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35701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lispro biphasic 50/50 100units/ml suspension for injection 3ml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14505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protamine zinc bovine 100units/ml suspension for injection 10ml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10572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soluble bovine 100unit/ml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18592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soluble bovine 100units/ml solution for injection 10ml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14938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soluble bovine cartridge 100unit/ml Solution for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27402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soluble human 100units/ml solution for injection 10ml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16129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soluble human 100units/ml solution for injection 3ml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36430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soluble human 100units/ml solution for injection 3ml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26621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soluble human crb 100iu/ml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15710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soluble human emp 100unit/ml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12654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soluble human prb 100unit/ml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12638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soluble human pyr 100unit/ml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soluble porcine 100units/ml solution for injection 1.5ml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27396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soluble porcine 100units/ml solution for injection 10ml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25479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soluble porcine 100units/ml solution for injection 3ml cartridges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18931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zinc crystalline human 100units/ml suspension for injection 10ml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12035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zinc mixed bovine 100units/ml suspension for injection 10ml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16700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zinc mixed bovine vial 100unit/ml Sterile suspension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18461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zinc mixed human 100units/ml suspension for injection 10ml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9376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zinc suspension crystalline human pyr 100unit/ml long acting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41834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zinc suspension lente 100iu/ml Injection (Celltech Pharma Europe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26498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zinc suspension mixed bovine and porcine 100unit/ml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8322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zinc suspension mixed human pyr 100unit/ml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44251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Insulin zinc suspension mixed porcine 100unit/ml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27461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Insuman Basal 100units/ml suspension for injection 3ml cartridges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23992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Insuman Basal 100units/ml suspension for injection 3ml pre-filled OptiSet pen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46001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Insuman Basal 100units/ml suspension for injection 3ml pre-filled SoloStar pen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35468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Insuman Basal 100units/ml suspension for injection 5ml vials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Insuman basal 100iu/ml Injection (Aventis Pharma)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45158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Insuman Comb 15 100units/ml suspension for injection 3ml cartridges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30819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Insuman Comb 15 100units/ml suspension for injection 3ml pre-filled OptiSet pen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24993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Insuman Comb 25 100units/ml suspension for injection 3ml cartridges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25133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Insuman Comb 25 100units/ml suspension for injection 3ml pre-filled OptiSet pen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44480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Insuman Comb 25 100units/ml suspension for injection 3ml pre-filled SoloStar pen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24002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Insuman Comb 25 100units/ml suspension for injection 5ml vials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35253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Insuman Comb 50 100units/ml suspension for injection 3ml cartridges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31205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Insuman Comb 50 100units/ml suspension for injection 3ml pre-filled OptiSet pen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20422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Insuman comb 15 100iu/ml Injection (Aventis Pharma)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15199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Insuman comb 25 100iu/ml Injection (Aventis Pharma)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21554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Insuman comb 50 100iu/ml Injection (Aventis Pharma)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22983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Insuman Rapid 100units/ml solution for injection 3ml cartridges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22945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Insuman rapid 100iu/ml Injection (Aventis Pharma)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38422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Isophane 100iu/ml Injection (Celltech Pharma Europe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30236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Isophane insulin 100iu/ml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Lantus 100iu/ml Injection (Aventis Pharma)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66316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Lantus 100units/ml solution for injection 10ml vials (Mawdsley-Brooks &amp;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7402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Lantus 100units/ml solution for injection 10ml vials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50633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Lantus 100units/ml solution for injection 3ml cartridges (Necessity Supplies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7266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Lantus 100units/ml solution for injection 3ml cartridges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10225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Lantus 100units/ml solution for injection 3ml OptiClik cartridges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67230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Lantus 100units/ml solution for injection 3ml pre-filled SoloStar pen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Lentard mc 100unit/ml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Mixtard 10 NovoLet 100units/ml suspension for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10245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Mixtard 10 Penfill 100units/ml suspension for injection 3ml cartridges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Mixtard 20 NovoLet 100units/ml suspension for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7319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Mixtard 20 Penfill 100units/ml suspension for injection 3ml cartridges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Mixtard 30 100iu/ml GE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7300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Mixtard 30 100units/ml suspension for injection 10ml vials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60938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Mixtard 30 100units/ml suspension for injection 10ml vials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Mixtard 30 InnoLet 100units/ml suspension for injection 3ml pre-filled pen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67267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Mixtard 30 InnoLet 100units/ml suspension for injection 3ml pre-filled pen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Mixtard 30 NovoLet 100units/ml suspension for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7231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Mixtard 30 Penfill 100units/ml suspension for injection 3ml cartridges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Mixtard 30/70 100unit/ml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Mixtard 40 NovoLet 100units/ml suspension for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10244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Mixtard 40 Penfill 100units/ml suspension for injection 3ml cartridges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Mixtard 50 NovoLet 100units/ml suspension for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13277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Mixtard 50 Penfill 100units/ml suspension for injection 3ml cartridges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67266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Mixtard 50 Penfill 100units/ml suspension for injection 3ml cartridges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Monotard 100units/ml suspension for injection 10ml vials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34031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Monotard mc 100unit/ml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47856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Neuphane 100unit/ml Injection (Wellcome Medical Division)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47360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Neutral insulin 100unit/ml Injection (Celltech Pharma Europe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24593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Neutral insulin bovine 100unit/ml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7228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NovoMix 30 FlexPen 100units/ml suspension for injection 3ml pre-filled pen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7267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NovoMix 30 Penfill 100units/ml suspension for injection 3ml cartridges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56489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NovoMix 30 Penfill 100units/ml suspension for injection 3ml cartridges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Novomix 30 30/70 100units/ml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NovoRapid 100units/ml solution for injection 10ml vials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67313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NovoRapid 100units/ml solution for injection 10ml vials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67231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NovoRapid FlexPen 100units/ml solution for injection 3ml pre-filled pen (Dowelhurst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11337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NovoRapid Novolet 100units/ml solution for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9521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Pork Actrapid 100units/ml solution for injection 10ml vials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Pork Insulatard 100units/ml suspension for injection 10ml vials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67279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Pork Insulatard 100units/ml suspension for injection 10ml vials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Pork Mixtard 30 100units/ml suspension for injection 10ml vials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Pork velosulin 100unit/ml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22058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Pur-in mix 15/85 Injection (C P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26403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Pur-in mix 25/75 Injection (C P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24846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Pur-in neutral 100unit/ml Injection (C P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Rapitard MC 100unit/ml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12299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Semitard mc 100unit/ml Injection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16682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Tempulin 100unit/ml Injection (Knoll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64354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Toujeo 300units/ml solution for injection 1.5ml pre-filled SoloStar pen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Ultratard 100units/ml suspension for injection 10ml vials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Velosulin 100units/ml solution for injection 10ml vials (Novo Nordisk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36513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Velosulin cartridge 100unit/ml Injection (Novo Nordisk Ltd)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Non-bisphosphonate antiosteoporotic therapies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prodcode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productname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44004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Denosumab 60mg/1ml solution for injection pre-filled syringes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Evista 60mg tablets (Daiichi Sankyo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67320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Evista 60mg tablets (Mawdsley-Brooks &amp;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47128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Forsteo 20micrograms/80microlitres solution for injection 2.4ml pre-filled disposable devices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57167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Forsteo 20micrograms/80microlitres solution for injection 2.4ml pre-filled disposable devices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24185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Forsteo 20micrograms/80microlitres solution for injection 3ml pre-filled disposable devices (Eli Lilly and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44084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Prolia 60mg/1ml solution for injection pre-filled syringes (Amgen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57138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Protelos 2g granules sachets (Doncaster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Protelos 2g granules sachets (Servier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22847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RALOXIFENE HCL FC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Raloxifene 60mg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7227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Strontium ranelate 2g granules sachets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47164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Teriparatide 600micrograms/2.4ml solution for injection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57223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Teriparatide 600micrograms/2.4ml solution for injection pre-filled disposable devices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20134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Teriparatide 750micrograms/3ml solution for injection pre-filled disposable devices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Statins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prodcode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productname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56097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10mg chewable tablets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47090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10mg chewable tablets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51134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10mg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55727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10mg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63140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10mg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57348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10mg tablets (Consilient Health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58834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10mg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55032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10mg tablets (Dexcel-Pharma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54535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10mg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64825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10mg tablets (Phoenix Healthcare Distribution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59357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10mg tablets (Ranbaxy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58868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10mg tablets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59859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10mg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61149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10mg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50236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10mg tablets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48518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10mg/5ml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54992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10mg/5ml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56165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20mg chewable tablets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47065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20mg chewable tablets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20mg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49558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20mg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52211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20mg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58394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20mg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56564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20mg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51359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20mg tablets (Arrow Generics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52168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20mg tablets (Aspire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51622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20mg tablets (Consilient Health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62429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20mg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62219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20mg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50790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20mg tablets (Dexcel-Pharma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50788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20mg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65193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20mg tablets (Ranbaxy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56248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20mg tablets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58041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20mg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59272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20mg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58110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20mg tablets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64067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20mg/5ml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60464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20mg/5ml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48973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30mg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64702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30mg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63469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30mg tablets (Consilient Health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40mg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52398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40mg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53887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40mg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49751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40mg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59446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40mg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51200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40mg tablets (Arrow Generics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52460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40mg tablets (Aspire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51876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40mg tablets (Consilient Health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57834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40mg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56841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40mg tablets (Dexcel-Pharma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52397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40mg tablets (Dr Reddy's Laboratories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50272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40mg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64810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40mg tablets (Phoenix Healthcare Distribution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60511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40mg tablets (Ranbaxy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64868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40mg tablets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50963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40mg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52097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40mg tablets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55444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40mg tablets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55034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40mg/5ml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48346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60mg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80mg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58418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80mg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52459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80mg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53772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80mg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62476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80mg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58742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80mg tablets (Arrow Generics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59776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80mg tablets (Aspire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63249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80mg tablets (Consilient Health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60607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80mg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52821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80mg tablets (Dr Reddy's Laboratories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53890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80mg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60989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80mg tablets (Phoenix Healthcare Distribution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57836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80mg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57117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80mg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56182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Atorvastatin 80mg tablets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Cerivastatin 100microgram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Cerivastatin 200microgram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Cerivastatin 300microgram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Cerivastatin 400microgram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31658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Cerivastatin 800microgram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7347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Crestor 10mg tablets (AstraZeneca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53460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Crestor 10mg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15252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Crestor 20mg tablets (AstraZeneca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59447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Crestor 20mg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9930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Crestor 40mg tablets (AstraZeneca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57999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Crestor 40mg tablets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17688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Crestor 5mg tablets (AstraZeneca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Fluvastatin 20mg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62148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Fluvastatin 20mg capsules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59278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Fluvastatin 20mg capsules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Fluvastatin 40mg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53770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Fluvastatin 40mg capsules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11627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Fluvastatin 80mg modified-release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21020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Inegy 10mg/20mg tablets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17059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Inegy 10mg/40mg tablets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16186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Inegy 10mg/80mg tablets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8380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Lescol 20mg capsules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9153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Lescol 40mg capsules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Lescol XL 80mg tablets (Novartis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47721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Lipitor 10mg chewable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59331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Lipitor 10mg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Lipitor 10mg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56016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Lipitor 20mg chewable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47630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Lipitor 20mg chewable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7374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Lipitor 20mg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Lipitor 40mg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53594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Lipitor 80mg tablets (Mawdsley-Brooks &amp;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17683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Lipitor 80mg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9315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Lipobay 100microgram Tablet (Bayer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53813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Lipobay 100microgram tablets (Bayer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9316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Lipobay 200microgram Tablet (Bayer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55207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Lipobay 200microgram tablets (Bayer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Lipobay 300microgram Tablet (Bayer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58480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Lipobay 300microgram tablets (Bayer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18442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Lipobay 400microgram Tablet (Bayer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62132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Lipobay 400microgram tablets (Bayer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Lipostat 10mg tablets (Bristol-Myers Squibb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Lipostat 20mg tablets (Bristol-Myers Squibb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Lipostat 40mg tablets (Bristol-Myers Squibb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32921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10mg Tablet (Dr Reddy's Laboratories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57397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10mg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57137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10mg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60251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10mg tablets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50925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10mg tablets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43218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10mg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63787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10mg tablets (Tillomed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56146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10mg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20mg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40382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20mg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59508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20mg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52755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20mg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54607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20mg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56735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20mg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51890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20mg tablets (Medreich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57296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20mg tablets (Phoenix Healthcare Distribution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63074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20mg tablets (PLIVA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61134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20mg tablets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36377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20mg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56607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20mg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40mg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40mg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56893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40mg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55912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40mg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54435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40mg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47988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40mg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62979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40mg tablets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51676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40mg tablets (Medreich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56916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40mg tablets (PLIVA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48097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40mg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57108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Pravastatin 40mg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44878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Ranzolont 10mg tablets (Ranbaxy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Rosuvastatin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57763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Rosuvastatin 10mg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Rosuvastatin 20mg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58617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Rosuvastatin 20mg/5ml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9897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Rosuvastatin 40mg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7554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Rosuvastatin 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60160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Rosuvastatin 5mg tablets (Mawdsley-Brooks &amp;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59452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Rosuvastatin 5mg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24509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29438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13041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Simvador 10mg tablets (Discovery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9920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Simvador 20mg tablets (Discovery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Simvador 40mg tablets (Discovery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39870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Simvador 80mg tablets (Discovery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34560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 (Ratiopharm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34955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54655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48078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51233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61360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47774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(Arrow Generics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53415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(Aurobindo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53822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(Bristol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64180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(Crescent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64968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53908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(Dexcel-Pharma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34535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34481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48051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51085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(Medreich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58755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(Phoenix Healthcare Distribution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48058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(Ranbaxy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54493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(Relonchem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61321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51715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54976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(Somex Pharma)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40340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47948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(Tillomed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61665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52625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 tablets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52676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10mg/5ml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7552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/ Ezetimibe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34746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 (Niche Generics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34476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 (Ratiopharm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33082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52257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45245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49062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54947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48018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(Arrow Generics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51483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(Aurobindo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52953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(Bristol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64104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(Crescent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65679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39060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(Dexcel-Pharma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34312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34366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50754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(Medreich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55452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(Phoenix Healthcare Distribution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40601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(Ranbaxy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50564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(Relonchem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45235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52812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53087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(Somex Pharma)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34316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53676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(Tillomed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58315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tablets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11815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 with ezetimibe 10mg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39675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20mg/5ml Oral suspension (Martindale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20mg/5ml oral solution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54266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48221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20mg/5ml oral suspension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54606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20mg/5ml oral suspension sugar free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44528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20mg/5ml oral suspension sugar free (Rosemont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56065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20mg/5ml oral suspension sugar free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57329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25mg/5ml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10172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/ Ezetimibe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 (Niche Generics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34545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 (Ratiopharm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34502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50703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(Accord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34969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48867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46878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45346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(Arrow Generics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50670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(Aurobindo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49061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(Bristol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64307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(Crescent 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65181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44650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(Dexcel-Pharma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34353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(Generics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34381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45219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51166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(Medreich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53966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(Phoenix Healthcare Distribution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52098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(Ranbaxy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50483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(Relonchem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37434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(Sandoz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54240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50882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(Somex Pharma)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34376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62137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34907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tablets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10183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 with ezetimibe 10mg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39652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40mg/5ml oral solution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54985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48431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40mg/5ml oral suspension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61155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40mg/5ml oral suspension sugar free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54819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40mg/5ml oral suspension sugar free (Rosemont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14219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80mg / Ezetimibe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80mg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32909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80mg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49587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80mg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46956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80mg tablets (Arrow Generics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52962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80mg tablets (Medreich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41657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80mg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10206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Simvastatin 80mg with ezetimibe 10mg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57568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Zocor 10mg tablets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Zocor 10mg tablets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56481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Zocor 10mg tablets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7196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Zocor 20mg tablets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56494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Zocor 20mg tablets (Sigma Pharmaceuticals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53340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Zocor 40mg tablets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Zocor 40mg tablets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22579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Zocor 80mg tablets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31930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Zocor heart-pro 10mg Tablet (McNeil Products Ltd)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</w:tblBorders>
      </w:tblPr>
      <w:tblGrid>
        <w:gridCol w:w="4680"/>
        <w:gridCol w:w="4680"/>
      </w:tblGrid>
      <w:tr>
        <w:tc>
          <w:tcPr>
            <w:gridSpan w:val="2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Glucocorticoids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prodcode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productname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8864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Adcortyl 10mg/ml Intraarticular / intradermal injection (E R Squibb and Sons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13981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Adcortyl 10mg/ml Intradermal injection (E R Squibb and Sons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14335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Adcortyl Intra-articular / Intradermal 10mg/1ml suspension for injection ampoules (Bristol-Myers Squibb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14962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Adcortyl Intra-articular / Intradermal 50mg/5ml suspension for injection vials (Bristol-Myers Squibb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37203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Beclometasone 5mg gastro-resistant modified-release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15717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Betamethasone 4mg/1ml solution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7286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Betamethasone 500microgram soluble tablets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10864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Betamethasone 500microgram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11149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Betnelan 500microgram tablets (Focus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22577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Betnesol 4mg/1ml solution for injection ampoules (Focus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1971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Betnesol 500microgram soluble tablets (Focus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50225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Betnesol 500microgram soluble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16525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Budenofalk 3mg gastro-resistant capsules (Dr. Falk Pharma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48088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Budenofalk 9mg gastro-resistant granules sachets (Dr. Falk Pharma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56144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Budenofalk 9mg gastro-resistant granules sachets (Dr. Falk Pharma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Budesonide 3mg gastro-resistant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Budesonide 3mg gastro-resistant modified-release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51997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Budesonide 9mg gastro-resistant granules sachets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47225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Budesonide 9mg gastro-resistant granules sachets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22555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Calcort 1mg tablets (Shire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29112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Calcort 30mg tablets (Shire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20577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Calcort 6mg Tablet (Shire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41335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Calcort 6mg tablets (Sanofi)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39067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Clipper 5mg gastro-resistant modified-release tablets (Chiesi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23788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CORTISONE ACETATE 2.5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7480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CORTISONE ACETATE 25 MG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24224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Codelsol 16mg/ml Injection (MSD Thomas Morson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Cortisone 25mg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53143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Cortisone 25mg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7548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Cortisone 5mg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10574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Cortisone acetate 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17101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750 MCG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40749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SODIUM PHOSPHATE 5 MG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18714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DEXAMPHETAMINE SULPHATE 10 MG CAP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18713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DEXAMPHETAMINE SULPHATE 15 MG CAP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26454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Decadron 4mg/ml Injection (MSD Thomas Morson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13952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Decadron 4mg/ml Injection (MSD Thomas Morson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9994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Decadron 500microgram tablets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21668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Decadron shock pak 20 20mg/ml Shock pack (Merck Sharp &amp; Dohme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21833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Decortisyl 5mg Tablet (Roussel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9375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Deflazacort 1mg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17410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Deflazacort 30mg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Deflazacort 6mg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Deltacortril 2.5mg gastro-resistant tablets (Alliance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Deltacortril 5mg gastro-resistant tablets (Alliance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27962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Deltastab 1mg Tablet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18660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Deltastab 25mg/1ml suspension for injection ampoules (AMCo)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28859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Deltastab 5mg Tablet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35040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Depo-Medrone 120mg/3ml suspension for injection vials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48800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Depo-Medrone 40mg/1ml suspension for injection vials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48748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Depo-Medrone 40mg/1ml suspension for injection vials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48746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Depo-Medrone 40mg/1ml suspension for injection vials (Mawdsley-Brooks &amp;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14982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Depo-Medrone 40mg/1ml suspension for injection vials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27413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Depo-Medrone 80mg/2ml suspension for injection vials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50253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Depo-Medrone with Lidocaine suspension for injection 1ml vials (DE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49076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Depo-Medrone with Lidocaine suspension for injection 1ml vials (Lexon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50734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Depo-Medrone with Lidocaine suspension for injection 1ml vials (Mawdsley-Brooks &amp; Company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7405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Depo-Medrone with Lidocaine suspension for injection 1ml vials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20157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Depo-Medrone with Lidocaine suspension for injection 2ml vials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Depo-medrone 40mg/ml Injection (Pharmacia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Depo-medrone with lidocaine 40mg/ml+10mg/ml Injection (Pharmacia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0.5mg/5ml Oral solution (Rosemont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28215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100mg/5ml solution for injection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26300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20mg/ml shock pack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36055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2mg Tablet (Hillcross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2mg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34880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2mg tablets (Aspen Pharma Trading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35453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3.3mg/1ml solution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14906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4mg/1ml solution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61316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4mg/1ml solution for injection ampoules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53173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4mg/1ml solution for injection ampoules (Aspen Pharma Trading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31948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4mg/ml Injection (Mayne Pharma Plc 1)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4779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500microgram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55401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500microgram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34915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500microgram tablets (Organon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34083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5mg/ml Injection (Organon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37500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6.6mg/2ml solution for injection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19259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8mg/2ml solution for injection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47598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8mg/2ml solution for injection vials (Organon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sodium phosphate 4mg/ml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10657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sodium phosphate 4mg/ml intra-artic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13972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sodium phosphate 5mg/ml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11334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sodium phosphate iv 4mg/ml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53207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Dexamethasone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9738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Dexamfetamine 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59283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Dilacort 2.5mg gastro-resistant tablets (Auden McKenzie (Pharma Division)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59229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Dilacort 5mg gastro-resistant tablets (Auden McKenzie (Pharma Division)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34166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Efcortelan soluble 50mg/ml Injection (Glaxo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35172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Efcortesol 100mg/1ml solution for injection ampoules (AMCo)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Efcortesol 100mg/ml Injection (Sovereign Medical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37638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Efcortesol 500mg/5ml solution for injection ampoules (AMCo)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Entocort CR 3mg capsules (AstraZeneca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100 MG INJ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15471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25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17263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SODIUM PHOSPHATE 5 MG SOL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10mg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65984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10mg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64787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10mg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66666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10mg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38022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10mg/5ml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51872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2.5mg capsules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54794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20mg modified-release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20mg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66327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20mg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57931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20mg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52053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3mg/5ml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53953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5mg modified-release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51722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51824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5mg/5ml oral suspension sugar free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8108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acetate 25mg/1ml suspension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22434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acetate Powder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52153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acetate Powder (Biorex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9574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na phosphate 100mg/ml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na succinate 100mg/vial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13350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na succinate 500mg/vial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13929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powder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35175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sodium phosphate 100mg/1ml solution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43355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sodium phosphate 500mg/5ml solution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49707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sodium succinate 100mg powder and solvent for solution for injection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49498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sodium succinate 100mg powder for solution for injection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38054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Hydrocortisone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10754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Hydrocortistab 20mg Tablet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Hydrocortistab 25mg/1ml suspension for injection ampoules (AMCo)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6098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Hydrocortone 10mg tablets (Auden McKenzie (Pharma Division)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13043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Hydrocortone 20mg tablets (Auden McKenzie (Pharma Division)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37737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Kenalog 40mg/ml Injection (E R Squibb and Sons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Kenalog 40mg/ml Injection (E R Squibb and Sons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Kenalog 40mg/ml Intraarticular injection (E R Squibb and Sons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Kenalog 80mg/2ml Intramuscular injection (E R Squibb and Sons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16583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Kenalog Intra-articular / Intramuscular 40mg/1ml suspension for injection vials (Bristol-Myers Squibb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50216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Kenalog Intramuscular 40mg/1ml suspension for injection pre-filled syringes (Bristol-Myers Squibb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22047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Kenalog Intramuscular 80mg/2ml suspension for injection pre-filled syringes (Bristol-Myers Squibb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24014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Ledercort 2mg Tablet (Wyeth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15617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Ledercort 4mg Tablet (Wyeth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50854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Lederspan 100mg/5ml suspension for injection vials (Wyeth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50853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Lederspan 20mg/1ml suspension for injection vials (Wyeth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9026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Lederspan 20mg/ml Injection (Wyeth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7992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Lederspan 5mg/ml Injection (Wyeth Pharmaceuticals)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54432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Lodotra 1mg modified-release tablets (Napp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44803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Lodotra 2mg modified-release tablets (Napp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44802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Lodotra 5mg modified-release tablets (Napp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18042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Medrone 100mg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8261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Medrone 16mg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10683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Medrone 2mg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15555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Medrone 4mg tablets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14172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Methylprednisolone 100mg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10552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Methylprednisolone 16mg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10684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Methylprednisolone 2mg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35156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Methylprednisolone 40mg/1ml / Lidocaine 10mg/1ml (1%) suspension for injection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Methylprednisolone 4mg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35154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Methylprednisolone 80mg/2ml / Lidocaine 20mg/2ml (1%) suspension for injection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35688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Methylprednisolone acetate 120mg/3ml suspension for injection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33132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Methylprednisolone acetate 40mg/1ml suspension for injection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Methylprednisolone acetate 40mg/ml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35349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Methylprednisolone acetate 80mg/2ml suspension for injection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Methylprednisolone acetate with lidocaine 40mg/ml + 10mg/ml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18266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Methylprednisolone sodium succinate 125mg powder and solvent for solution for injection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13397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Methylprednisolone sodium succinate 1g powder and solvent for solution for injection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12405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Methylprednisolone sodium succinate 2g powder and solvent for solution for injection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18765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Methylprednisolone sodium succinate 40mg powder and solvent for solution for injection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14188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Methylprednisolone sodium succinate 500mg powder and solvent for solution for injection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21903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Oradexon-organon 2mg Tablet (Organon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26299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Oradexon-organon 4mg/ml Intraarticular injection (Organon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64007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Pevanti 10mg tablets (AMCo)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64128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Pevanti 5mg tablets (AMCo)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58592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Plenadren 20mg modified-release tablets (Shire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59418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Plenadren 5mg modified-release tablets (Shire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27889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27959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2799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10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7710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15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13522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2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7584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4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3059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20670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E/C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24716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E/C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E/C 1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13615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PREDNISONE 10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PREDNISONE 2.5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7934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PREDNISONE 30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16724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PREDNISONE 50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8022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PREDSOL 5 MG TAB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25272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Precortisyl 1mg Tablet (Hoechst Marion Roussel)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23512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Precortisyl 5mg Tablet (Hoechst Marion Roussel)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20095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Precortisyl forte 25mg Tablet (Aventis Pharma)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1063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Prednesol 5mg Tablet (Sovereign Medical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58234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10mg/5ml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34914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1mg Tablet (Celltech Pharma Europe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1mg Tablet (Co-Pharma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1mg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34452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1mg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34404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1mg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58384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1mg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34660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1mg tablets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34748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1mg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34978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1mg tablets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59338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1mg/5ml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28376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2.5mg Gastro-resistant tablet (Biorex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2.5mg gastro-resistant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28375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2.5mg gastro-resistant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34461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2.5mg gastro-resistant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55480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2.5mg gastro-resistant tablets (Alliance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2.5mg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54434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2.5mg/5ml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38407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20mg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53313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20mg/5ml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25mg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53336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25mg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41745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25mg tablets (Zentiva)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8306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25mg/1ml suspension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54118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25mg/5ml oral suspension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34109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 mg gastro-resistant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9727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33691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Gastro-resistant tablet (Biorex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gastro-resistant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31532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gastro-resistant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32803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gastro-resistant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66550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gastro-resistant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67107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gastro-resistant tablets (Alliance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58987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gastro-resistant tablets (Phoenix Healthcare Distribution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34393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gastro-resistant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59912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gastro-resistant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47142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Soluble tablet (Amdipharm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955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soluble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61689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soluble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63214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soluble tablets (Alliance Healthcare (Distribution)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19141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soluble tablets (AMCo)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45302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Tablet (Biorex Laboratories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33988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Tablet (Co-Pharma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33990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Tablet (IVAX Pharmaceuticals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21417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tablets (A A H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29333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tablets (Actavis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58000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tablets (Almus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58369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tablets (Boston Healthcare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34781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tablets (Kent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60421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tablets (Strides Shasun (UK)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41515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tablets (Teva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61162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tablets (Waymade Healthcare Plc)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32835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 tablets (Wockhardt UK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55024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5mg/5ml oral solution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31327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Prednisolone steaglate 6.65mg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44380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Prednisone 1mg modified-release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3557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Prednisone 1mg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46711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Prednisone 2mg modified-release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58061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Prednisone 50mg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44723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Prednisone 5mg modified-release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62656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Prednisone 5mg Tablet (Hillcross Pharmaceuticals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43544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Prednisone 5mg Tablet (Knoll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2949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Prednisone 5mg tablets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Sintisone Tablet (Pharmacia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51167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Solu-Cortef 100mg powder and solvent for solution for injection vials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54715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Solu-Cortef 100mg powder for solution for injection vials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3651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Solu-cortef 100mg/vial Injection (Pharmacia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25226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Solu-Medrone 125mg powder and solvent for solution for injection vials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25839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Solu-Medrone 1g powder and solvent for solution for injection vials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23511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Solu-Medrone 40mg powder and solvent for solution for injection vials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21540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Solu-Medrone 500mg powder and solvent for solution for injection vials (Pfizer Ltd)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19908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Triamcinolone 2mg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23111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Triamcinolone 4mg Tablet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14958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Triamcinolone acetonide 10mg/1ml suspension for injection ampoules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11123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Triamcinolone acetonide 10mg/ml IA/ID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9368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Triamcinolone acetonide 10mg/ml IA/ID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50026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Triamcinolone acetonide 40mg/1ml suspension for injection pre-filled syringes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48406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Triamcinolone acetonide 40mg/1ml suspension for injection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4488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Triamcinolone acetonide 40mg/ml IA/IM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30244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Triamcinolone acetonide 40mg/ml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16582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Triamcinolone acetonide 40mg/ml suspension for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35578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Triamcinolone acetonide 50mg/5ml suspension for injection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Triamcinolone acetonide 80mg/2ml intramuscular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33131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Triamcinolone acetonide 80mg/2ml suspension for injection pre-filled syringes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57856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Triamcinolone hexacetonide 20mg/1ml suspension for injection vials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16815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Triamcinolone hexacetonide 20mg/ml Injection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15016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Triamcinolone hexacetonide 5mg/ml Injection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